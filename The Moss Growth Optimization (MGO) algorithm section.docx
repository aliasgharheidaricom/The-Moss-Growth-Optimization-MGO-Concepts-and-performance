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27D" w:rsidRPr="005D013D" w:rsidRDefault="0089327D" w:rsidP="00C83C49">
      <w:pPr>
        <w:pStyle w:val="Title"/>
        <w:spacing w:line="276" w:lineRule="auto"/>
        <w:ind w:firstLine="0"/>
        <w:rPr>
          <w:rFonts w:asciiTheme="majorBidi" w:hAnsiTheme="majorBidi" w:cstheme="majorBidi"/>
          <w:sz w:val="56"/>
          <w:szCs w:val="56"/>
        </w:rPr>
      </w:pPr>
      <w:r w:rsidRPr="005D013D">
        <w:rPr>
          <w:rFonts w:asciiTheme="majorBidi" w:hAnsiTheme="majorBidi" w:cstheme="majorBidi"/>
          <w:sz w:val="56"/>
          <w:szCs w:val="56"/>
        </w:rPr>
        <w:t xml:space="preserve">The Moss Growth Optimization (MGO): Concepts and </w:t>
      </w:r>
      <w:r w:rsidR="005D013D" w:rsidRPr="005D013D">
        <w:rPr>
          <w:rFonts w:asciiTheme="majorBidi" w:hAnsiTheme="majorBidi" w:cstheme="majorBidi"/>
          <w:sz w:val="56"/>
          <w:szCs w:val="56"/>
        </w:rPr>
        <w:t>P</w:t>
      </w:r>
      <w:r w:rsidRPr="005D013D">
        <w:rPr>
          <w:rFonts w:asciiTheme="majorBidi" w:hAnsiTheme="majorBidi" w:cstheme="majorBidi"/>
          <w:sz w:val="56"/>
          <w:szCs w:val="56"/>
        </w:rPr>
        <w:t>erformance</w:t>
      </w:r>
    </w:p>
    <w:p w:rsidR="0089327D" w:rsidRPr="005D013D" w:rsidRDefault="0089327D" w:rsidP="00C83C49">
      <w:pPr>
        <w:spacing w:line="276" w:lineRule="auto"/>
        <w:ind w:firstLine="0"/>
        <w:jc w:val="center"/>
        <w:rPr>
          <w:rFonts w:asciiTheme="majorBidi" w:eastAsia="等线" w:hAnsiTheme="majorBidi" w:cstheme="majorBidi"/>
          <w:sz w:val="22"/>
          <w:szCs w:val="22"/>
          <w:lang w:eastAsia="zh-CN"/>
        </w:rPr>
      </w:pPr>
      <w:proofErr w:type="spellStart"/>
      <w:r w:rsidRPr="005D013D">
        <w:rPr>
          <w:rFonts w:asciiTheme="majorBidi" w:hAnsiTheme="majorBidi" w:cstheme="majorBidi"/>
          <w:sz w:val="22"/>
          <w:szCs w:val="22"/>
        </w:rPr>
        <w:t>Boli</w:t>
      </w:r>
      <w:proofErr w:type="spellEnd"/>
      <w:r w:rsidRPr="005D013D">
        <w:rPr>
          <w:rFonts w:asciiTheme="majorBidi" w:hAnsiTheme="majorBidi" w:cstheme="majorBidi"/>
          <w:sz w:val="22"/>
          <w:szCs w:val="22"/>
        </w:rPr>
        <w:t xml:space="preserve"> Zheng</w:t>
      </w:r>
      <w:r w:rsidRPr="005D013D">
        <w:rPr>
          <w:rFonts w:asciiTheme="majorBidi" w:hAnsiTheme="majorBidi" w:cstheme="majorBidi"/>
          <w:sz w:val="22"/>
          <w:szCs w:val="22"/>
          <w:vertAlign w:val="superscript"/>
        </w:rPr>
        <w:t>1</w:t>
      </w:r>
      <w:r w:rsidRPr="005D013D">
        <w:rPr>
          <w:rFonts w:asciiTheme="majorBidi" w:hAnsiTheme="majorBidi" w:cstheme="majorBidi"/>
          <w:sz w:val="22"/>
          <w:szCs w:val="22"/>
        </w:rPr>
        <w:t>,</w:t>
      </w:r>
      <w:r w:rsidRPr="005D013D">
        <w:rPr>
          <w:rFonts w:asciiTheme="majorBidi" w:eastAsiaTheme="minorEastAsia" w:hAnsiTheme="majorBidi" w:cstheme="majorBidi"/>
          <w:sz w:val="22"/>
          <w:szCs w:val="22"/>
        </w:rPr>
        <w:t xml:space="preserve"> Yi Chen</w:t>
      </w:r>
      <w:r w:rsidRPr="005D013D">
        <w:rPr>
          <w:rFonts w:asciiTheme="majorBidi" w:hAnsiTheme="majorBidi" w:cstheme="majorBidi"/>
          <w:sz w:val="22"/>
          <w:szCs w:val="22"/>
          <w:vertAlign w:val="superscript"/>
        </w:rPr>
        <w:t>1</w:t>
      </w:r>
      <w:r w:rsidRPr="005D013D">
        <w:rPr>
          <w:rFonts w:asciiTheme="majorBidi" w:hAnsiTheme="majorBidi" w:cstheme="majorBidi"/>
          <w:sz w:val="22"/>
          <w:szCs w:val="22"/>
        </w:rPr>
        <w:t>,</w:t>
      </w:r>
      <w:r w:rsidRPr="005D013D">
        <w:rPr>
          <w:rFonts w:asciiTheme="majorBidi" w:hAnsiTheme="majorBidi" w:cstheme="majorBidi"/>
          <w:sz w:val="22"/>
          <w:szCs w:val="22"/>
          <w:vertAlign w:val="superscript"/>
        </w:rPr>
        <w:t xml:space="preserve"> </w:t>
      </w:r>
      <w:proofErr w:type="spellStart"/>
      <w:r w:rsidRPr="005D013D">
        <w:rPr>
          <w:rFonts w:asciiTheme="majorBidi" w:hAnsiTheme="majorBidi" w:cstheme="majorBidi"/>
          <w:sz w:val="22"/>
          <w:szCs w:val="22"/>
        </w:rPr>
        <w:t>Chaofan</w:t>
      </w:r>
      <w:proofErr w:type="spellEnd"/>
      <w:r w:rsidRPr="005D013D">
        <w:rPr>
          <w:rFonts w:asciiTheme="majorBidi" w:hAnsiTheme="majorBidi" w:cstheme="majorBidi"/>
          <w:sz w:val="22"/>
          <w:szCs w:val="22"/>
        </w:rPr>
        <w:t xml:space="preserve"> Wang</w:t>
      </w:r>
      <w:r w:rsidRPr="005D013D">
        <w:rPr>
          <w:rFonts w:asciiTheme="majorBidi" w:eastAsia="等线" w:hAnsiTheme="majorBidi" w:cstheme="majorBidi"/>
          <w:sz w:val="22"/>
          <w:szCs w:val="22"/>
          <w:vertAlign w:val="superscript"/>
          <w:lang w:eastAsia="zh-CN"/>
        </w:rPr>
        <w:t>1</w:t>
      </w:r>
      <w:r w:rsidRPr="005D013D">
        <w:rPr>
          <w:rFonts w:asciiTheme="majorBidi" w:eastAsia="等线" w:hAnsiTheme="majorBidi" w:cstheme="majorBidi"/>
          <w:sz w:val="22"/>
          <w:szCs w:val="22"/>
          <w:lang w:eastAsia="zh-CN"/>
        </w:rPr>
        <w:t xml:space="preserve">, Ali </w:t>
      </w:r>
      <w:proofErr w:type="spellStart"/>
      <w:r w:rsidRPr="005D013D">
        <w:rPr>
          <w:rFonts w:asciiTheme="majorBidi" w:eastAsia="等线" w:hAnsiTheme="majorBidi" w:cstheme="majorBidi"/>
          <w:sz w:val="22"/>
          <w:szCs w:val="22"/>
          <w:lang w:eastAsia="zh-CN"/>
        </w:rPr>
        <w:t>Asghar</w:t>
      </w:r>
      <w:proofErr w:type="spellEnd"/>
      <w:r w:rsidRPr="005D013D">
        <w:rPr>
          <w:rFonts w:asciiTheme="majorBidi" w:eastAsia="等线" w:hAnsiTheme="majorBidi" w:cstheme="majorBidi"/>
          <w:sz w:val="22"/>
          <w:szCs w:val="22"/>
          <w:lang w:eastAsia="zh-CN"/>
        </w:rPr>
        <w:t xml:space="preserve"> Heidari</w:t>
      </w:r>
      <w:r w:rsidRPr="005D013D">
        <w:rPr>
          <w:rFonts w:asciiTheme="majorBidi" w:eastAsia="等线" w:hAnsiTheme="majorBidi" w:cstheme="majorBidi"/>
          <w:sz w:val="22"/>
          <w:szCs w:val="22"/>
          <w:vertAlign w:val="superscript"/>
          <w:lang w:eastAsia="zh-CN"/>
        </w:rPr>
        <w:t>2</w:t>
      </w:r>
      <w:r w:rsidRPr="005D013D">
        <w:rPr>
          <w:rFonts w:asciiTheme="majorBidi" w:eastAsia="等线" w:hAnsiTheme="majorBidi" w:cstheme="majorBidi"/>
          <w:sz w:val="22"/>
          <w:szCs w:val="22"/>
          <w:lang w:eastAsia="zh-CN"/>
        </w:rPr>
        <w:t xml:space="preserve">, </w:t>
      </w:r>
      <w:r w:rsidRPr="005D013D">
        <w:rPr>
          <w:rFonts w:asciiTheme="majorBidi" w:hAnsiTheme="majorBidi" w:cstheme="majorBidi"/>
          <w:sz w:val="22"/>
          <w:szCs w:val="22"/>
        </w:rPr>
        <w:t>Lei Liu</w:t>
      </w:r>
      <w:r w:rsidRPr="005D013D">
        <w:rPr>
          <w:rFonts w:asciiTheme="majorBidi" w:eastAsia="等线" w:hAnsiTheme="majorBidi" w:cstheme="majorBidi"/>
          <w:sz w:val="22"/>
          <w:szCs w:val="22"/>
          <w:vertAlign w:val="superscript"/>
          <w:lang w:eastAsia="zh-CN"/>
        </w:rPr>
        <w:t>3</w:t>
      </w:r>
      <w:r w:rsidRPr="005D013D">
        <w:rPr>
          <w:rFonts w:asciiTheme="majorBidi" w:hAnsiTheme="majorBidi" w:cstheme="majorBidi"/>
          <w:noProof/>
          <w:sz w:val="20"/>
          <w:szCs w:val="20"/>
        </w:rPr>
        <w:t xml:space="preserve"> </w:t>
      </w:r>
      <w:r w:rsidRPr="005D013D">
        <w:rPr>
          <w:rFonts w:asciiTheme="majorBidi" w:eastAsia="等线" w:hAnsiTheme="majorBidi" w:cstheme="majorBidi"/>
          <w:noProof/>
          <w:sz w:val="20"/>
          <w:szCs w:val="20"/>
          <w:lang w:eastAsia="zh-CN"/>
        </w:rPr>
        <w:t>and Huiling Chen</w:t>
      </w:r>
      <w:r w:rsidRPr="005D013D">
        <w:rPr>
          <w:rFonts w:asciiTheme="majorBidi" w:hAnsiTheme="majorBidi" w:cstheme="majorBidi"/>
          <w:sz w:val="22"/>
          <w:szCs w:val="22"/>
          <w:vertAlign w:val="superscript"/>
        </w:rPr>
        <w:t>1</w:t>
      </w:r>
      <w:r w:rsidRPr="005D013D">
        <w:rPr>
          <w:rFonts w:asciiTheme="majorBidi" w:eastAsia="等线" w:hAnsiTheme="majorBidi" w:cstheme="majorBidi"/>
          <w:sz w:val="22"/>
          <w:szCs w:val="22"/>
          <w:vertAlign w:val="superscript"/>
          <w:lang w:eastAsia="zh-CN"/>
        </w:rPr>
        <w:t>, *</w:t>
      </w:r>
    </w:p>
    <w:p w:rsidR="0089327D" w:rsidRPr="005D013D" w:rsidRDefault="0089327D" w:rsidP="00C83C49">
      <w:pPr>
        <w:spacing w:line="276" w:lineRule="auto"/>
        <w:ind w:firstLine="0"/>
        <w:jc w:val="center"/>
        <w:rPr>
          <w:rFonts w:asciiTheme="majorBidi" w:hAnsiTheme="majorBidi" w:cstheme="majorBidi"/>
          <w:sz w:val="20"/>
          <w:szCs w:val="20"/>
          <w:vertAlign w:val="superscript"/>
        </w:rPr>
      </w:pPr>
    </w:p>
    <w:p w:rsidR="0089327D" w:rsidRPr="005D013D" w:rsidRDefault="0089327D" w:rsidP="00C83C49">
      <w:pPr>
        <w:spacing w:line="276" w:lineRule="auto"/>
        <w:ind w:firstLine="0"/>
        <w:jc w:val="center"/>
        <w:rPr>
          <w:rFonts w:asciiTheme="majorBidi" w:eastAsia="等线" w:hAnsiTheme="majorBidi" w:cstheme="majorBidi"/>
          <w:sz w:val="20"/>
          <w:szCs w:val="20"/>
          <w:lang w:eastAsia="zh-CN"/>
        </w:rPr>
      </w:pPr>
      <w:r w:rsidRPr="005D013D">
        <w:rPr>
          <w:rFonts w:asciiTheme="majorBidi" w:hAnsiTheme="majorBidi" w:cstheme="majorBidi"/>
          <w:sz w:val="20"/>
          <w:szCs w:val="20"/>
          <w:vertAlign w:val="superscript"/>
        </w:rPr>
        <w:t xml:space="preserve">1 </w:t>
      </w:r>
      <w:r w:rsidRPr="005D013D">
        <w:rPr>
          <w:rFonts w:asciiTheme="majorBidi" w:hAnsiTheme="majorBidi" w:cstheme="majorBidi"/>
          <w:sz w:val="20"/>
          <w:szCs w:val="20"/>
        </w:rPr>
        <w:t>Key Laboratory of Intelligent Informatics for Safety &amp; Emergency of Zhejiang Province, Wenzhou University, Wenzhou 325035, China</w:t>
      </w:r>
    </w:p>
    <w:p w:rsidR="0089327D" w:rsidRPr="005D013D" w:rsidRDefault="0089327D" w:rsidP="00C83C49">
      <w:pPr>
        <w:spacing w:line="276" w:lineRule="auto"/>
        <w:ind w:firstLine="0"/>
        <w:jc w:val="center"/>
        <w:rPr>
          <w:rFonts w:asciiTheme="majorBidi" w:eastAsia="等线" w:hAnsiTheme="majorBidi" w:cstheme="majorBidi"/>
          <w:sz w:val="20"/>
          <w:szCs w:val="20"/>
          <w:lang w:eastAsia="zh-CN"/>
        </w:rPr>
      </w:pPr>
      <w:r w:rsidRPr="005D013D">
        <w:rPr>
          <w:rFonts w:asciiTheme="majorBidi" w:hAnsiTheme="majorBidi" w:cstheme="majorBidi"/>
          <w:sz w:val="20"/>
          <w:szCs w:val="20"/>
          <w:vertAlign w:val="superscript"/>
        </w:rPr>
        <w:t>2</w:t>
      </w:r>
      <w:r w:rsidRPr="005D013D">
        <w:rPr>
          <w:rFonts w:asciiTheme="majorBidi" w:hAnsiTheme="majorBidi" w:cstheme="majorBidi"/>
          <w:sz w:val="20"/>
          <w:szCs w:val="20"/>
        </w:rPr>
        <w:t xml:space="preserve"> School of Surveying and Geospatial Engineering, College of Engineering, University of Tehran, Tehran, Ira</w:t>
      </w:r>
      <w:r w:rsidRPr="005D013D">
        <w:rPr>
          <w:rFonts w:asciiTheme="majorBidi" w:eastAsia="等线" w:hAnsiTheme="majorBidi" w:cstheme="majorBidi"/>
          <w:sz w:val="20"/>
          <w:szCs w:val="20"/>
          <w:lang w:eastAsia="zh-CN"/>
        </w:rPr>
        <w:t>n</w:t>
      </w:r>
    </w:p>
    <w:p w:rsidR="0089327D" w:rsidRPr="005D013D" w:rsidRDefault="0089327D" w:rsidP="00C83C49">
      <w:pPr>
        <w:spacing w:line="276" w:lineRule="auto"/>
        <w:ind w:firstLine="0"/>
        <w:jc w:val="center"/>
        <w:rPr>
          <w:rFonts w:asciiTheme="majorBidi" w:hAnsiTheme="majorBidi" w:cstheme="majorBidi"/>
          <w:sz w:val="20"/>
          <w:szCs w:val="20"/>
        </w:rPr>
      </w:pPr>
      <w:r w:rsidRPr="005D013D">
        <w:rPr>
          <w:rFonts w:asciiTheme="majorBidi" w:hAnsiTheme="majorBidi" w:cstheme="majorBidi"/>
          <w:sz w:val="20"/>
          <w:szCs w:val="20"/>
          <w:vertAlign w:val="superscript"/>
        </w:rPr>
        <w:t xml:space="preserve">3 </w:t>
      </w:r>
      <w:r w:rsidRPr="005D013D">
        <w:rPr>
          <w:rFonts w:asciiTheme="majorBidi" w:hAnsiTheme="majorBidi" w:cstheme="majorBidi"/>
          <w:sz w:val="20"/>
          <w:szCs w:val="20"/>
        </w:rPr>
        <w:t>College of Computer Science, Sichuan University, Chengdu, Sichuan 610065, China</w:t>
      </w:r>
    </w:p>
    <w:p w:rsidR="0089327D" w:rsidRPr="005D013D" w:rsidRDefault="0089327D" w:rsidP="00C83C49">
      <w:pPr>
        <w:spacing w:line="276" w:lineRule="auto"/>
        <w:ind w:firstLine="0"/>
        <w:jc w:val="center"/>
        <w:rPr>
          <w:rFonts w:asciiTheme="majorBidi" w:hAnsiTheme="majorBidi" w:cstheme="majorBidi"/>
          <w:sz w:val="20"/>
          <w:szCs w:val="20"/>
        </w:rPr>
      </w:pPr>
      <w:proofErr w:type="gramStart"/>
      <w:r w:rsidRPr="005D013D">
        <w:rPr>
          <w:rFonts w:ascii="Cambria Math" w:eastAsia="MS Mincho" w:hAnsi="Cambria Math" w:cs="Cambria Math"/>
          <w:sz w:val="20"/>
          <w:szCs w:val="20"/>
        </w:rPr>
        <w:t>∗</w:t>
      </w:r>
      <w:r w:rsidRPr="005D013D">
        <w:rPr>
          <w:rFonts w:asciiTheme="majorBidi" w:hAnsiTheme="majorBidi" w:cstheme="majorBidi"/>
          <w:sz w:val="20"/>
          <w:szCs w:val="20"/>
        </w:rPr>
        <w:t xml:space="preserve"> Corresponding author.</w:t>
      </w:r>
      <w:proofErr w:type="gramEnd"/>
      <w:r w:rsidRPr="005D013D">
        <w:rPr>
          <w:rFonts w:asciiTheme="majorBidi" w:hAnsiTheme="majorBidi" w:cstheme="majorBidi"/>
          <w:sz w:val="20"/>
          <w:szCs w:val="20"/>
        </w:rPr>
        <w:t xml:space="preserve"> chenhuiling.jlu@gmail.com</w:t>
      </w:r>
    </w:p>
    <w:p w:rsidR="0089327D" w:rsidRPr="005D013D" w:rsidRDefault="0089327D" w:rsidP="00C83C49">
      <w:pPr>
        <w:pStyle w:val="Heading1"/>
        <w:numPr>
          <w:ilvl w:val="0"/>
          <w:numId w:val="0"/>
        </w:numPr>
        <w:spacing w:line="276" w:lineRule="auto"/>
        <w:ind w:left="432" w:hanging="432"/>
        <w:rPr>
          <w:rFonts w:asciiTheme="majorBidi" w:eastAsia="Malgun Gothic" w:hAnsiTheme="majorBidi" w:cstheme="majorBidi"/>
          <w:sz w:val="24"/>
          <w:szCs w:val="32"/>
        </w:rPr>
      </w:pPr>
      <w:r w:rsidRPr="005D013D">
        <w:rPr>
          <w:rFonts w:asciiTheme="majorBidi" w:hAnsiTheme="majorBidi" w:cstheme="majorBidi"/>
          <w:sz w:val="24"/>
          <w:szCs w:val="32"/>
        </w:rPr>
        <w:t>Abstract</w:t>
      </w:r>
    </w:p>
    <w:p w:rsidR="0089327D" w:rsidRPr="005D013D" w:rsidRDefault="0089327D" w:rsidP="00C83C49">
      <w:pPr>
        <w:spacing w:line="276" w:lineRule="auto"/>
        <w:ind w:firstLine="0"/>
        <w:rPr>
          <w:rFonts w:asciiTheme="majorBidi" w:hAnsiTheme="majorBidi" w:cstheme="majorBidi"/>
          <w:sz w:val="20"/>
          <w:szCs w:val="20"/>
        </w:rPr>
      </w:pPr>
      <w:r w:rsidRPr="005D013D">
        <w:rPr>
          <w:rFonts w:asciiTheme="majorBidi" w:hAnsiTheme="majorBidi" w:cstheme="majorBidi"/>
          <w:sz w:val="20"/>
          <w:szCs w:val="20"/>
        </w:rPr>
        <w:t xml:space="preserve">The moss growth optimization (MGO), introduced in this paper, is an algorithm inspired by the moss growth in the natural environment. The MGO algorithm initially determines the evolutionary direction of the population through a mechanism called the determination of wind direction, which employs a method of partitioning the population. Meanwhile, drawing inspiration from the asexual reproduction, sexual reproduction, and vegetative reproduction of moss, two novel search strategies, namely spore dispersal search and dual propagation search, are proposed for exploration and exploitation, respectively. Finally, the </w:t>
      </w:r>
      <w:proofErr w:type="spellStart"/>
      <w:r w:rsidRPr="005D013D">
        <w:rPr>
          <w:rFonts w:asciiTheme="majorBidi" w:hAnsiTheme="majorBidi" w:cstheme="majorBidi"/>
          <w:sz w:val="20"/>
          <w:szCs w:val="20"/>
        </w:rPr>
        <w:t>cryptobiosis</w:t>
      </w:r>
      <w:proofErr w:type="spellEnd"/>
      <w:r w:rsidRPr="005D013D">
        <w:rPr>
          <w:rFonts w:asciiTheme="majorBidi" w:hAnsiTheme="majorBidi" w:cstheme="majorBidi"/>
          <w:sz w:val="20"/>
          <w:szCs w:val="20"/>
        </w:rPr>
        <w:t xml:space="preserve"> mechanism alters the traditional </w:t>
      </w:r>
      <w:proofErr w:type="spellStart"/>
      <w:r w:rsidRPr="005D013D">
        <w:rPr>
          <w:rFonts w:asciiTheme="majorBidi" w:hAnsiTheme="majorBidi" w:cstheme="majorBidi"/>
          <w:sz w:val="20"/>
          <w:szCs w:val="20"/>
        </w:rPr>
        <w:t>metaheuristic</w:t>
      </w:r>
      <w:proofErr w:type="spellEnd"/>
      <w:r w:rsidRPr="005D013D">
        <w:rPr>
          <w:rFonts w:asciiTheme="majorBidi" w:hAnsiTheme="majorBidi" w:cstheme="majorBidi"/>
          <w:sz w:val="20"/>
          <w:szCs w:val="20"/>
        </w:rPr>
        <w:t xml:space="preserve"> algorithm's approach of directly modifying individuals' solutions, preventing the algorithm from getting trapped in local optima. In experiments, a thorough investigation is undertaken on the characteristics, parameters, and time cost of the MGO algorithm to enhance the understanding of MGO. Subsequently, MGO is compared with ten original and advanced CEC 2017 and CEC 2022 algorithms to verify its performance advantages. Lastly, this paper applies MGO to four real-world engineering problems to validate its effectiveness and superiority in practical scenarios. The results demonstrate that MGO is a promising algorithm for tackling real challenges. The source codes of the MGO are available at </w:t>
      </w:r>
      <w:hyperlink r:id="rId8" w:history="1">
        <w:r w:rsidRPr="005D013D">
          <w:rPr>
            <w:rStyle w:val="Hyperlink"/>
            <w:rFonts w:asciiTheme="majorBidi" w:hAnsiTheme="majorBidi" w:cstheme="majorBidi"/>
            <w:sz w:val="20"/>
            <w:szCs w:val="20"/>
          </w:rPr>
          <w:t>https://aliasgharheidari.com/MGO.html</w:t>
        </w:r>
      </w:hyperlink>
      <w:r w:rsidRPr="005D013D">
        <w:rPr>
          <w:rFonts w:asciiTheme="majorBidi" w:hAnsiTheme="majorBidi" w:cstheme="majorBidi"/>
          <w:sz w:val="20"/>
          <w:szCs w:val="20"/>
        </w:rPr>
        <w:t xml:space="preserve"> and other websites.</w:t>
      </w:r>
      <w:r w:rsidRPr="005D013D">
        <w:rPr>
          <w:rFonts w:asciiTheme="majorBidi" w:hAnsiTheme="majorBidi" w:cstheme="majorBidi"/>
          <w:color w:val="FF0000"/>
          <w:sz w:val="20"/>
          <w:szCs w:val="20"/>
        </w:rPr>
        <w:t xml:space="preserve"> </w:t>
      </w:r>
    </w:p>
    <w:p w:rsidR="0089327D" w:rsidRPr="005D013D" w:rsidRDefault="0089327D" w:rsidP="00C83C49">
      <w:pPr>
        <w:spacing w:before="120" w:after="120" w:line="276" w:lineRule="auto"/>
        <w:ind w:firstLine="0"/>
        <w:rPr>
          <w:rFonts w:asciiTheme="majorBidi" w:hAnsiTheme="majorBidi" w:cstheme="majorBidi"/>
          <w:sz w:val="20"/>
          <w:szCs w:val="20"/>
        </w:rPr>
      </w:pPr>
      <w:r w:rsidRPr="005D013D">
        <w:rPr>
          <w:rFonts w:asciiTheme="majorBidi" w:hAnsiTheme="majorBidi" w:cstheme="majorBidi"/>
          <w:b/>
          <w:sz w:val="20"/>
          <w:szCs w:val="20"/>
        </w:rPr>
        <w:t xml:space="preserve">Keywords: </w:t>
      </w:r>
      <w:proofErr w:type="spellStart"/>
      <w:r w:rsidRPr="005D013D">
        <w:rPr>
          <w:rFonts w:asciiTheme="majorBidi" w:hAnsiTheme="majorBidi" w:cstheme="majorBidi"/>
          <w:bCs/>
          <w:sz w:val="20"/>
          <w:szCs w:val="20"/>
        </w:rPr>
        <w:t>Metaheuristic</w:t>
      </w:r>
      <w:proofErr w:type="spellEnd"/>
      <w:r w:rsidRPr="005D013D">
        <w:rPr>
          <w:rFonts w:asciiTheme="majorBidi" w:hAnsiTheme="majorBidi" w:cstheme="majorBidi"/>
          <w:bCs/>
          <w:sz w:val="20"/>
          <w:szCs w:val="20"/>
        </w:rPr>
        <w:t>; Optimization; Swarm intelligence; Moss growth optimization; Engineering design problems</w:t>
      </w:r>
    </w:p>
    <w:p w:rsidR="0089327D" w:rsidRPr="005D013D" w:rsidRDefault="0089327D" w:rsidP="00C83C49">
      <w:pPr>
        <w:spacing w:line="276" w:lineRule="auto"/>
        <w:rPr>
          <w:rFonts w:asciiTheme="majorBidi" w:hAnsiTheme="majorBidi" w:cstheme="majorBidi"/>
          <w:sz w:val="20"/>
          <w:szCs w:val="20"/>
        </w:rPr>
      </w:pPr>
    </w:p>
    <w:p w:rsidR="0089327D" w:rsidRPr="005D013D" w:rsidRDefault="0089327D" w:rsidP="00C83C49">
      <w:pPr>
        <w:pStyle w:val="Heading1"/>
        <w:spacing w:line="276" w:lineRule="auto"/>
        <w:rPr>
          <w:rFonts w:asciiTheme="majorBidi" w:hAnsiTheme="majorBidi" w:cstheme="majorBidi"/>
          <w:sz w:val="24"/>
          <w:szCs w:val="32"/>
        </w:rPr>
      </w:pPr>
      <w:r w:rsidRPr="005D013D">
        <w:rPr>
          <w:rFonts w:asciiTheme="majorBidi" w:hAnsiTheme="majorBidi" w:cstheme="majorBidi"/>
          <w:sz w:val="24"/>
          <w:szCs w:val="32"/>
        </w:rPr>
        <w:t>Moss growth optimization</w:t>
      </w:r>
    </w:p>
    <w:p w:rsidR="0089327D" w:rsidRPr="005D013D" w:rsidRDefault="0089327D" w:rsidP="00C83C49">
      <w:pPr>
        <w:spacing w:line="276" w:lineRule="auto"/>
        <w:ind w:firstLine="0"/>
        <w:rPr>
          <w:rFonts w:asciiTheme="majorBidi" w:hAnsiTheme="majorBidi" w:cstheme="majorBidi"/>
          <w:sz w:val="20"/>
          <w:szCs w:val="20"/>
        </w:rPr>
      </w:pPr>
      <w:r w:rsidRPr="005D013D">
        <w:rPr>
          <w:rFonts w:asciiTheme="majorBidi" w:hAnsiTheme="majorBidi" w:cstheme="majorBidi"/>
          <w:sz w:val="20"/>
          <w:szCs w:val="20"/>
        </w:rPr>
        <w:t>This section will initially introduce the source of inspiration derived from moss and subsequently introduce the mathematical models of the algorithm.</w:t>
      </w:r>
    </w:p>
    <w:p w:rsidR="0089327D" w:rsidRPr="005D013D" w:rsidRDefault="0089327D" w:rsidP="00C83C49">
      <w:pPr>
        <w:pStyle w:val="Heading2"/>
        <w:spacing w:line="276" w:lineRule="auto"/>
        <w:rPr>
          <w:rFonts w:asciiTheme="majorBidi" w:hAnsiTheme="majorBidi" w:cstheme="majorBidi"/>
          <w:sz w:val="22"/>
          <w:szCs w:val="22"/>
        </w:rPr>
      </w:pPr>
      <w:r w:rsidRPr="005D013D">
        <w:rPr>
          <w:rFonts w:asciiTheme="majorBidi" w:hAnsiTheme="majorBidi" w:cstheme="majorBidi"/>
          <w:sz w:val="22"/>
          <w:szCs w:val="22"/>
        </w:rPr>
        <w:t>Inspired from moss</w:t>
      </w:r>
    </w:p>
    <w:p w:rsidR="0089327D" w:rsidRPr="005D013D" w:rsidRDefault="0089327D" w:rsidP="00C83C49">
      <w:pPr>
        <w:spacing w:line="276" w:lineRule="auto"/>
        <w:ind w:firstLine="0"/>
        <w:rPr>
          <w:rFonts w:asciiTheme="majorBidi" w:eastAsia="SimSun" w:hAnsiTheme="majorBidi" w:cstheme="majorBidi"/>
          <w:sz w:val="20"/>
          <w:szCs w:val="20"/>
        </w:rPr>
      </w:pPr>
      <w:r w:rsidRPr="005D013D">
        <w:rPr>
          <w:rFonts w:asciiTheme="majorBidi" w:eastAsia="SimSun" w:hAnsiTheme="majorBidi" w:cstheme="majorBidi"/>
          <w:sz w:val="20"/>
          <w:szCs w:val="20"/>
        </w:rPr>
        <w:t xml:space="preserve">Moss is one of the oldest types of land plants on Earth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&lt;EndNote&gt;&lt;Cite&gt;&lt;Author&gt;Heckman&lt;/Author&gt;&lt;Year&gt;2001&lt;/Year&gt;&lt;RecNum&gt;143&lt;/RecNum&gt;&lt;DisplayText&gt;(Heckman et al., 2001)&lt;/DisplayText&gt;&lt;record&gt;&lt;rec-number&gt;143&lt;/rec-number&gt;&lt;foreign-keys&gt;&lt;key app="EN" db-id="0rtdpxv95tstppeeratpfseu0dxrtw9zsdr5"&gt;143&lt;/key&gt;&lt;/foreign-keys&gt;&lt;ref-type name="Journal Article"&gt;17&lt;/ref-type&gt;&lt;contributors&gt;&lt;authors&gt;&lt;author&gt;Heckman, Daniel S&lt;/author&gt;&lt;author&gt;Geiser, David M&lt;/author&gt;&lt;author&gt;Eidell, Brooke R&lt;/author&gt;&lt;author&gt;Stauffer, Rebecca L&lt;/author&gt;&lt;author&gt;Kardos, Natalie L&lt;/author&gt;&lt;author&gt;Hedges, S Blair&lt;/author&gt;&lt;/authors&gt;&lt;/contributors&gt;&lt;titles&gt;&lt;title&gt;Molecular evidence for the early colonization of land by fungi and plants&lt;/title&gt;&lt;secondary-title&gt;science&lt;/secondary-title&gt;&lt;/titles&gt;&lt;periodical&gt;&lt;full-title&gt;science&lt;/full-title&gt;&lt;/periodical&gt;&lt;pages&gt;1129-1133&lt;/pages&gt;&lt;volume&gt;293&lt;/volume&gt;&lt;number&gt;5532&lt;/number&gt;&lt;dates&gt;&lt;year&gt;2001&lt;/year&gt;&lt;/dates&gt;&lt;isbn&gt;1095-9203&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(Heckman et al., 2001)</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It commonly thrives in damp and shaded locales; nevertheless, it demonstrates resilience in diverse settings, ranging from wooded areas to metropolitan regions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&lt;EndNote&gt;&lt;Cite&gt;&lt;Author&gt;Schaefer&lt;/Author&gt;&lt;Year&gt;2001&lt;/Year&gt;&lt;RecNum&gt;122&lt;/RecNum&gt;&lt;DisplayText&gt;(Schaefer &amp;amp; Zrÿd, 2001)&lt;/DisplayText&gt;&lt;record&gt;&lt;rec-number&gt;122&lt;/rec-number&gt;&lt;foreign-keys&gt;&lt;key app="EN" db-id="0rtdpxv95tstppeeratpfseu0dxrtw9zsdr5"&gt;122&lt;/key&gt;&lt;/foreign-keys&gt;&lt;ref-type name="Journal Article"&gt;17&lt;/ref-type&gt;&lt;contributors&gt;&lt;authors&gt;&lt;author&gt;Schaefer, Didier G&lt;/author&gt;&lt;author&gt;Zrÿd, Jean-Pierre&lt;/author&gt;&lt;/authors&gt;&lt;/contributors&gt;&lt;titles&gt;&lt;title&gt;The moss Physcomitrella patens, now and then&lt;/title&gt;&lt;secondary-title&gt;Plant physiology&lt;/secondary-title&gt;&lt;/titles&gt;&lt;periodical&gt;&lt;full-title&gt;Plant physiology&lt;/full-title&gt;&lt;/periodical&gt;&lt;pages&gt;1430-1438&lt;/pages&gt;&lt;volume&gt;127&lt;/volume&gt;&lt;number&gt;4&lt;/number&gt;&lt;dates&gt;&lt;year&gt;2001&lt;/year&gt;&lt;/dates&gt;&lt;isbn&gt;1532-2548&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(Schaefer &amp; Zrÿd, 2001)</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Although lacking flowers, fruits, seeds, roots, or true vasculature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&lt;EndNote&gt;&lt;Cite&gt;&lt;Author&gt;Lueth&lt;/Author&gt;&lt;Year&gt;2023&lt;/Year&gt;&lt;RecNum&gt;144&lt;/RecNum&gt;&lt;DisplayText&gt;(Lueth &amp;amp; Reski, 2023)&lt;/DisplayText&gt;&lt;record&gt;&lt;rec-number&gt;144&lt;/rec-number&gt;&lt;foreign-keys&gt;&lt;key app="EN" db-id="0rtdpxv95tstppeeratpfseu0dxrtw9zsdr5"&gt;144&lt;/key&gt;&lt;/foreign-keys&gt;&lt;ref-type name="Journal Article"&gt;17&lt;/ref-type&gt;&lt;contributors&gt;&lt;authors&gt;&lt;author&gt;Lueth, Volker M&lt;/author&gt;&lt;author&gt;Reski, Ralf&lt;/author&gt;&lt;/authors&gt;&lt;/contributors&gt;&lt;titles&gt;&lt;title&gt;Mosses&lt;/title&gt;&lt;secondary-title&gt;Current Biology&lt;/secondary-title&gt;&lt;/titles&gt;&lt;periodical&gt;&lt;full-title&gt;Current Biology&lt;/full-title&gt;&lt;/periodical&gt;&lt;pages&gt;R1175-R1181&lt;/pages&gt;&lt;volume&gt;33&lt;/volume&gt;&lt;number&gt;22&lt;/number&gt;&lt;dates&gt;&lt;year&gt;2023&lt;/year&gt;&lt;/dates&gt;&lt;isbn&gt;0960-9822&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(Lueth &amp; Reski, 2023)</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this plant relies on distinctive mechanisms for reproduction. Specifically, they have three </w:t>
      </w:r>
      <w:r w:rsidRPr="005D013D">
        <w:rPr>
          <w:rFonts w:asciiTheme="majorBidi" w:eastAsia="SimSun" w:hAnsiTheme="majorBidi" w:cstheme="majorBidi"/>
          <w:sz w:val="20"/>
          <w:szCs w:val="20"/>
        </w:rPr>
        <w:lastRenderedPageBreak/>
        <w:t xml:space="preserve">modes of reproduction: asexual, sexual, and vegetative. Additionally,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serves as a critical survival strategy that contributes to the perpetuation of the species.</w:t>
      </w:r>
    </w:p>
    <w:p w:rsidR="0089327D" w:rsidRPr="005D013D" w:rsidRDefault="0089327D" w:rsidP="00C83C49">
      <w:pPr>
        <w:spacing w:line="276" w:lineRule="auto"/>
        <w:jc w:val="center"/>
        <w:rPr>
          <w:rFonts w:asciiTheme="majorBidi" w:eastAsia="SimSun" w:hAnsiTheme="majorBidi" w:cstheme="majorBidi"/>
          <w:b/>
          <w:bCs/>
          <w:sz w:val="20"/>
          <w:szCs w:val="20"/>
        </w:rPr>
      </w:pPr>
    </w:p>
    <w:p w:rsidR="0089327D" w:rsidRPr="005D013D" w:rsidRDefault="0089327D" w:rsidP="00C83C49">
      <w:pPr>
        <w:spacing w:line="276" w:lineRule="auto"/>
        <w:jc w:val="center"/>
        <w:rPr>
          <w:rFonts w:asciiTheme="majorBidi" w:eastAsia="SimSun" w:hAnsiTheme="majorBidi" w:cstheme="majorBidi"/>
          <w:sz w:val="20"/>
          <w:szCs w:val="20"/>
          <w:lang w:eastAsia="zh-CN"/>
        </w:rPr>
      </w:pPr>
      <w:bookmarkStart w:id="0" w:name="_Ref156680343"/>
      <w:bookmarkStart w:id="1" w:name="_Ref156680121"/>
      <w:proofErr w:type="gramStart"/>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SEQ Fig. \* ARABIC </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2</w:t>
      </w:r>
      <w:r w:rsidRPr="005D013D">
        <w:rPr>
          <w:rFonts w:asciiTheme="majorBidi" w:eastAsia="SimSun" w:hAnsiTheme="majorBidi" w:cstheme="majorBidi"/>
          <w:sz w:val="20"/>
          <w:szCs w:val="20"/>
        </w:rPr>
        <w:fldChar w:fldCharType="end"/>
      </w:r>
      <w:bookmarkEnd w:id="0"/>
      <w:r w:rsidRPr="005D013D">
        <w:rPr>
          <w:rFonts w:asciiTheme="majorBidi" w:eastAsia="SimSun" w:hAnsiTheme="majorBidi" w:cstheme="majorBidi"/>
          <w:sz w:val="20"/>
          <w:szCs w:val="20"/>
        </w:rPr>
        <w:t>.</w:t>
      </w:r>
      <w:proofErr w:type="gramEnd"/>
      <w:r w:rsidRPr="005D013D">
        <w:rPr>
          <w:rFonts w:asciiTheme="majorBidi" w:eastAsia="SimSun" w:hAnsiTheme="majorBidi" w:cstheme="majorBidi"/>
          <w:sz w:val="20"/>
          <w:szCs w:val="20"/>
        </w:rPr>
        <w:t xml:space="preserve"> Different stages of moss</w:t>
      </w:r>
      <w:bookmarkEnd w:id="1"/>
      <w:r w:rsidRPr="005D013D">
        <w:rPr>
          <w:rFonts w:asciiTheme="majorBidi" w:eastAsia="SimSun" w:hAnsiTheme="majorBidi" w:cstheme="majorBidi"/>
          <w:sz w:val="20"/>
          <w:szCs w:val="20"/>
          <w:lang w:eastAsia="zh-CN"/>
        </w:rPr>
        <w:t>.</w:t>
      </w:r>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sz w:val="20"/>
          <w:szCs w:val="20"/>
        </w:rPr>
        <w:t xml:space="preserve">Moss exhibits a peculiar phenomenon known as heteromorphic alternation of generations, whereby the sporophyte and gametophyte stages alternate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&lt;EndNote&gt;&lt;Cite&gt;&lt;Author&gt;Reski&lt;/Author&gt;&lt;Year&gt;1998&lt;/Year&gt;&lt;RecNum&gt;146&lt;/RecNum&gt;&lt;DisplayText&gt;(Cove, 2005; Reski, 1998)&lt;/DisplayText&gt;&lt;record&gt;&lt;rec-number&gt;146&lt;/rec-number&gt;&lt;foreign-keys&gt;&lt;key app="EN" db-id="0rtdpxv95tstppeeratpfseu0dxrtw9zsdr5"&gt;146&lt;/key&gt;&lt;/foreign-keys&gt;&lt;ref-type name="Journal Article"&gt;17&lt;/ref-type&gt;&lt;contributors&gt;&lt;authors&gt;&lt;author&gt;Reski, R&lt;/author&gt;&lt;/authors&gt;&lt;/contributors&gt;&lt;titles&gt;&lt;title&gt;Development, genetics and molecular biology of mosses&lt;/title&gt;&lt;secondary-title&gt;Botanica Acta&lt;/secondary-title&gt;&lt;/titles&gt;&lt;periodical&gt;&lt;full-title&gt;Botanica Acta&lt;/full-title&gt;&lt;/periodical&gt;&lt;pages&gt;1-15&lt;/pages&gt;&lt;volume&gt;111&lt;/volume&gt;&lt;number&gt;1&lt;/number&gt;&lt;dates&gt;&lt;year&gt;1998&lt;/year&gt;&lt;/dates&gt;&lt;isbn&gt;0932-8629&lt;/isbn&gt;&lt;urls&gt;&lt;/urls&gt;&lt;/record&gt;&lt;/Cite&gt;&lt;Cite&gt;&lt;Author&gt;Cove&lt;/Author&gt;&lt;Year&gt;2005&lt;/Year&gt;&lt;RecNum&gt;147&lt;/RecNum&gt;&lt;record&gt;&lt;rec-number&gt;147&lt;/rec-number&gt;&lt;foreign-keys&gt;&lt;key app="EN" db-id="0rtdpxv95tstppeeratpfseu0dxrtw9zsdr5"&gt;147&lt;/key&gt;&lt;/foreign-keys&gt;&lt;ref-type name="Journal Article"&gt;17&lt;/ref-type&gt;&lt;contributors&gt;&lt;authors&gt;&lt;author&gt;Cove, David&lt;/author&gt;&lt;/authors&gt;&lt;/contributors&gt;&lt;titles&gt;&lt;title&gt;The moss Physcomitrella patens&lt;/title&gt;&lt;secondary-title&gt;Annu. Rev. Genet.&lt;/secondary-title&gt;&lt;/titles&gt;&lt;periodical&gt;&lt;full-title&gt;Annu. Rev. Genet.&lt;/full-title&gt;&lt;/periodical&gt;&lt;pages&gt;339-358&lt;/pages&gt;&lt;volume&gt;39&lt;/volume&gt;&lt;dates&gt;&lt;year&gt;2005&lt;/year&gt;&lt;/dates&gt;&lt;isbn&gt;0066-4197&lt;/isbn&gt;&lt;urls&gt;&lt;/urls&gt;&lt;/record&gt;&lt;/Cite&gt;&lt;/EndNote&gt;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(Cove, 2005; Reski, 1998)</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as shown in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REF _Ref156680343 \h  \* MERGEFORMAT </w:instrText>
      </w:r>
      <w:r w:rsidRPr="005D013D">
        <w:rPr>
          <w:rFonts w:asciiTheme="majorBidi" w:eastAsia="SimSun" w:hAnsiTheme="majorBidi" w:cstheme="majorBidi"/>
          <w:sz w:val="20"/>
          <w:szCs w:val="20"/>
        </w:rPr>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sz w:val="20"/>
          <w:szCs w:val="20"/>
        </w:rPr>
        <w:t>Figure 2</w:t>
      </w:r>
      <w:r w:rsidRPr="005D013D">
        <w:rPr>
          <w:rFonts w:asciiTheme="majorBidi" w:eastAsia="SimSun" w:hAnsiTheme="majorBidi" w:cstheme="majorBidi"/>
          <w:sz w:val="20"/>
          <w:szCs w:val="20"/>
        </w:rPr>
        <w:fldChar w:fldCharType="end"/>
      </w:r>
      <w:r w:rsidRPr="005D013D">
        <w:rPr>
          <w:rFonts w:asciiTheme="majorBidi" w:hAnsiTheme="majorBidi" w:cstheme="majorBidi"/>
          <w:sz w:val="20"/>
          <w:szCs w:val="20"/>
          <w:vertAlign w:val="superscript"/>
        </w:rPr>
        <w:footnoteReference w:id="1"/>
      </w:r>
      <w:r w:rsidRPr="005D013D">
        <w:rPr>
          <w:rFonts w:asciiTheme="majorBidi" w:eastAsia="SimSun" w:hAnsiTheme="majorBidi" w:cstheme="majorBidi"/>
          <w:sz w:val="20"/>
          <w:szCs w:val="20"/>
        </w:rPr>
        <w:t>. Sporophytes of</w:t>
      </w:r>
      <w:r w:rsidRPr="005D013D">
        <w:rPr>
          <w:rFonts w:asciiTheme="majorBidi" w:eastAsia="SimSun" w:hAnsiTheme="majorBidi" w:cstheme="majorBidi"/>
          <w:sz w:val="20"/>
          <w:szCs w:val="20"/>
          <w:lang w:eastAsia="zh-CN"/>
        </w:rPr>
        <w:t xml:space="preserve"> </w:t>
      </w:r>
      <w:r w:rsidRPr="005D013D">
        <w:rPr>
          <w:rFonts w:asciiTheme="majorBidi" w:eastAsia="SimSun" w:hAnsiTheme="majorBidi" w:cstheme="majorBidi"/>
          <w:sz w:val="20"/>
          <w:szCs w:val="20"/>
        </w:rPr>
        <w:t>moss release spores, which subsequently develop into new moss individuals called the gametophytes. This process coincides with asexual reproduction in moss. Moss spores are main</w:t>
      </w:r>
      <w:r w:rsidRPr="005D013D">
        <w:rPr>
          <w:rFonts w:asciiTheme="majorBidi" w:eastAsia="SimSun" w:hAnsiTheme="majorBidi" w:cstheme="majorBidi"/>
          <w:color w:val="auto"/>
          <w:sz w:val="20"/>
          <w:szCs w:val="20"/>
        </w:rPr>
        <w:t xml:space="preserve">ly released in the morning when wind speeds are relatively low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ADDIN EN.CITE &lt;EndNote&gt;&lt;Cite&gt;&lt;Author&gt;Johansson&lt;/Author&gt;&lt;Year&gt;2016&lt;/Year&gt;&lt;RecNum&gt;123&lt;/RecNum&gt;&lt;DisplayText&gt;(Johansson et al., 2016)&lt;/DisplayText&gt;&lt;record&gt;&lt;rec-number&gt;123&lt;/rec-number&gt;&lt;foreign-keys&gt;&lt;key app="EN" db-id="0rtdpxv95tstppeeratpfseu0dxrtw9zsdr5"&gt;123&lt;/key&gt;&lt;/foreign-keys&gt;&lt;ref-type name="Journal Article"&gt;17&lt;/ref-type&gt;&lt;contributors&gt;&lt;authors&gt;&lt;author&gt;Johansson, Victor&lt;/author&gt;&lt;author&gt;Lönnell, Niklas&lt;/author&gt;&lt;author&gt;Rannik, Üllar&lt;/author&gt;&lt;author&gt;Sundberg, Sebastian&lt;/author&gt;&lt;author&gt;Hylander, Kristoffer&lt;/author&gt;&lt;/authors&gt;&lt;/contributors&gt;&lt;titles&gt;&lt;title&gt;Air humidity thresholds trigger active moss spore release to extend dispersal in space and time&lt;/title&gt;&lt;secondary-title&gt;Functional Ecology&lt;/secondary-title&gt;&lt;/titles&gt;&lt;periodical&gt;&lt;full-title&gt;Functional Ecology&lt;/full-title&gt;&lt;/periodical&gt;&lt;pages&gt;1196-1204&lt;/pages&gt;&lt;volume&gt;30&lt;/volume&gt;&lt;number&gt;7&lt;/number&gt;&lt;dates&gt;&lt;year&gt;2016&lt;/year&gt;&lt;/dates&gt;&lt;isbn&gt;0269-8463&lt;/isbn&gt;&lt;urls&gt;&lt;/urls&gt;&lt;/record&gt;&lt;/Cite&gt;&lt;/EndNote&gt;</w:instrText>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noProof/>
          <w:color w:val="auto"/>
          <w:sz w:val="20"/>
          <w:szCs w:val="20"/>
        </w:rPr>
        <w:t>(Johansson et al., 2016)</w:t>
      </w:r>
      <w:r w:rsidRPr="005D013D">
        <w:rPr>
          <w:rFonts w:asciiTheme="majorBidi" w:eastAsia="SimSun" w:hAnsiTheme="majorBidi" w:cstheme="majorBidi"/>
          <w:color w:val="auto"/>
          <w:sz w:val="20"/>
          <w:szCs w:val="20"/>
        </w:rPr>
        <w:fldChar w:fldCharType="end"/>
      </w:r>
      <w:r w:rsidRPr="005D013D">
        <w:rPr>
          <w:rFonts w:asciiTheme="majorBidi" w:eastAsia="SimSun" w:hAnsiTheme="majorBidi" w:cstheme="majorBidi"/>
          <w:color w:val="auto"/>
          <w:sz w:val="20"/>
          <w:szCs w:val="20"/>
        </w:rPr>
        <w:t xml:space="preserve">. Furthermore, spores released under stable wind conditions in the morning tend to travel more distances than those dispersed later in the day under more turbulent winds. This suggests that morning winds provide more favorable conditions for spore dispersal.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REF _Ref156738440 \h  \* MERGEFORMAT </w:instrText>
      </w:r>
      <w:r w:rsidRPr="005D013D">
        <w:rPr>
          <w:rFonts w:asciiTheme="majorBidi" w:eastAsia="SimSun" w:hAnsiTheme="majorBidi" w:cstheme="majorBidi"/>
          <w:color w:val="auto"/>
          <w:sz w:val="20"/>
          <w:szCs w:val="20"/>
        </w:rPr>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color w:val="auto"/>
          <w:sz w:val="20"/>
          <w:szCs w:val="20"/>
        </w:rPr>
        <w:t>Figure 3</w:t>
      </w:r>
      <w:r w:rsidRPr="005D013D">
        <w:rPr>
          <w:rFonts w:asciiTheme="majorBidi" w:eastAsia="SimSun" w:hAnsiTheme="majorBidi" w:cstheme="majorBidi"/>
          <w:color w:val="auto"/>
          <w:sz w:val="20"/>
          <w:szCs w:val="20"/>
        </w:rPr>
        <w:fldChar w:fldCharType="end"/>
      </w:r>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demonstrates</w:t>
      </w:r>
      <w:proofErr w:type="gramEnd"/>
      <w:r w:rsidRPr="005D013D">
        <w:rPr>
          <w:rFonts w:asciiTheme="majorBidi" w:eastAsia="SimSun" w:hAnsiTheme="majorBidi" w:cstheme="majorBidi"/>
          <w:color w:val="auto"/>
          <w:sz w:val="20"/>
          <w:szCs w:val="20"/>
        </w:rPr>
        <w:t xml:space="preserve"> the dispersal of spores in stable and turbulent winds.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REF _Ref156738440 \h  \* MERGEFORMAT </w:instrText>
      </w:r>
      <w:r w:rsidRPr="005D013D">
        <w:rPr>
          <w:rFonts w:asciiTheme="majorBidi" w:eastAsia="SimSun" w:hAnsiTheme="majorBidi" w:cstheme="majorBidi"/>
          <w:color w:val="auto"/>
          <w:sz w:val="20"/>
          <w:szCs w:val="20"/>
        </w:rPr>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color w:val="auto"/>
          <w:sz w:val="20"/>
          <w:szCs w:val="20"/>
        </w:rPr>
        <w:t>Figure 3</w:t>
      </w:r>
      <w:r w:rsidRPr="005D013D">
        <w:rPr>
          <w:rFonts w:asciiTheme="majorBidi" w:eastAsia="SimSun" w:hAnsiTheme="majorBidi" w:cstheme="majorBidi"/>
          <w:color w:val="auto"/>
          <w:sz w:val="20"/>
          <w:szCs w:val="20"/>
        </w:rPr>
        <w:fldChar w:fldCharType="end"/>
      </w:r>
      <w:proofErr w:type="gramStart"/>
      <w:r w:rsidRPr="005D013D">
        <w:rPr>
          <w:rFonts w:asciiTheme="majorBidi" w:eastAsia="SimSun" w:hAnsiTheme="majorBidi" w:cstheme="majorBidi"/>
          <w:color w:val="auto"/>
          <w:sz w:val="20"/>
          <w:szCs w:val="20"/>
        </w:rPr>
        <w:t>a illustrates</w:t>
      </w:r>
      <w:proofErr w:type="gramEnd"/>
      <w:r w:rsidRPr="005D013D">
        <w:rPr>
          <w:rFonts w:asciiTheme="majorBidi" w:eastAsia="SimSun" w:hAnsiTheme="majorBidi" w:cstheme="majorBidi"/>
          <w:color w:val="auto"/>
          <w:sz w:val="20"/>
          <w:szCs w:val="20"/>
        </w:rPr>
        <w:t xml:space="preserve"> that the spores exhibit a consistent trajectory and disperse over long distances in stable winds. Conversely,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REF _Ref156738440 \h  \* MERGEFORMAT </w:instrText>
      </w:r>
      <w:r w:rsidRPr="005D013D">
        <w:rPr>
          <w:rFonts w:asciiTheme="majorBidi" w:eastAsia="SimSun" w:hAnsiTheme="majorBidi" w:cstheme="majorBidi"/>
          <w:color w:val="auto"/>
          <w:sz w:val="20"/>
          <w:szCs w:val="20"/>
        </w:rPr>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color w:val="auto"/>
          <w:sz w:val="20"/>
          <w:szCs w:val="20"/>
        </w:rPr>
        <w:t>Figure 3</w:t>
      </w:r>
      <w:r w:rsidRPr="005D013D">
        <w:rPr>
          <w:rFonts w:asciiTheme="majorBidi" w:eastAsia="SimSun" w:hAnsiTheme="majorBidi" w:cstheme="majorBidi"/>
          <w:color w:val="auto"/>
          <w:sz w:val="20"/>
          <w:szCs w:val="20"/>
        </w:rPr>
        <w:fldChar w:fldCharType="end"/>
      </w:r>
      <w:r w:rsidRPr="005D013D">
        <w:rPr>
          <w:rFonts w:asciiTheme="majorBidi" w:eastAsia="SimSun" w:hAnsiTheme="majorBidi" w:cstheme="majorBidi"/>
          <w:color w:val="auto"/>
          <w:sz w:val="20"/>
          <w:szCs w:val="20"/>
        </w:rPr>
        <w:t>b demonstrates that spores display erratic trajectories and disperse only over short distances in turbulent winds.</w:t>
      </w:r>
    </w:p>
    <w:p w:rsidR="0089327D" w:rsidRPr="005D013D" w:rsidRDefault="0089327D" w:rsidP="00C83C49">
      <w:pPr>
        <w:spacing w:line="276" w:lineRule="auto"/>
        <w:jc w:val="center"/>
        <w:rPr>
          <w:rFonts w:asciiTheme="majorBidi" w:eastAsia="SimSun" w:hAnsiTheme="majorBidi" w:cstheme="majorBidi"/>
          <w:b/>
          <w:bCs/>
          <w:color w:val="auto"/>
          <w:sz w:val="20"/>
          <w:szCs w:val="20"/>
        </w:rPr>
      </w:pPr>
    </w:p>
    <w:p w:rsidR="0089327D" w:rsidRPr="005D013D" w:rsidRDefault="0089327D" w:rsidP="00C83C49">
      <w:pPr>
        <w:spacing w:line="276" w:lineRule="auto"/>
        <w:jc w:val="center"/>
        <w:rPr>
          <w:rFonts w:asciiTheme="majorBidi" w:eastAsia="SimSun" w:hAnsiTheme="majorBidi" w:cstheme="majorBidi"/>
          <w:color w:val="auto"/>
          <w:sz w:val="20"/>
          <w:szCs w:val="20"/>
        </w:rPr>
      </w:pPr>
      <w:bookmarkStart w:id="2" w:name="_Ref156738440"/>
      <w:proofErr w:type="gramStart"/>
      <w:r w:rsidRPr="005D013D">
        <w:rPr>
          <w:rFonts w:asciiTheme="majorBidi" w:eastAsia="SimSun" w:hAnsiTheme="majorBidi" w:cstheme="majorBidi"/>
          <w:color w:val="auto"/>
          <w:sz w:val="20"/>
          <w:szCs w:val="20"/>
        </w:rPr>
        <w:t xml:space="preserve">Figure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SEQ Fig. \* ARABIC </w:instrText>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noProof/>
          <w:color w:val="auto"/>
          <w:sz w:val="20"/>
          <w:szCs w:val="20"/>
        </w:rPr>
        <w:t>3</w:t>
      </w:r>
      <w:r w:rsidRPr="005D013D">
        <w:rPr>
          <w:rFonts w:asciiTheme="majorBidi" w:eastAsia="SimSun" w:hAnsiTheme="majorBidi" w:cstheme="majorBidi"/>
          <w:color w:val="auto"/>
          <w:sz w:val="20"/>
          <w:szCs w:val="20"/>
        </w:rPr>
        <w:fldChar w:fldCharType="end"/>
      </w:r>
      <w:bookmarkEnd w:id="2"/>
      <w:r w:rsidRPr="005D013D">
        <w:rPr>
          <w:rFonts w:asciiTheme="majorBidi" w:eastAsia="SimSun" w:hAnsiTheme="majorBidi" w:cstheme="majorBidi"/>
          <w:color w:val="auto"/>
          <w:sz w:val="20"/>
          <w:szCs w:val="20"/>
        </w:rPr>
        <w:t>.</w:t>
      </w:r>
      <w:proofErr w:type="gramEnd"/>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Dispersal of spores in stable and turbulent winds.</w:t>
      </w:r>
      <w:proofErr w:type="gramEnd"/>
    </w:p>
    <w:p w:rsidR="0089327D" w:rsidRPr="005D013D" w:rsidRDefault="0089327D" w:rsidP="00C83C49">
      <w:pPr>
        <w:spacing w:line="276" w:lineRule="auto"/>
        <w:ind w:firstLineChars="200" w:firstLine="400"/>
        <w:rPr>
          <w:rFonts w:asciiTheme="majorBidi" w:eastAsia="SimSun" w:hAnsiTheme="majorBidi" w:cstheme="majorBidi"/>
          <w:sz w:val="20"/>
          <w:szCs w:val="20"/>
        </w:rPr>
      </w:pPr>
      <w:r w:rsidRPr="005D013D">
        <w:rPr>
          <w:rFonts w:asciiTheme="majorBidi" w:eastAsia="SimSun" w:hAnsiTheme="majorBidi" w:cstheme="majorBidi"/>
          <w:sz w:val="20"/>
          <w:szCs w:val="20"/>
        </w:rPr>
        <w:t xml:space="preserve">Sexual reproduction of moss requires free-motile sperm to travel from male to female gametophytes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&lt;EndNote&gt;&lt;Cite&gt;&lt;Author&gt;Rosenstiel&lt;/Author&gt;&lt;Year&gt;2012&lt;/Year&gt;&lt;RecNum&gt;148&lt;/RecNum&gt;&lt;DisplayText&gt;(Rosenstiel et al., 2012)&lt;/DisplayText&gt;&lt;record&gt;&lt;rec-number&gt;148&lt;/rec-number&gt;&lt;foreign-keys&gt;&lt;key app="EN" db-id="0rtdpxv95tstppeeratpfseu0dxrtw9zsdr5"&gt;148&lt;/key&gt;&lt;/foreign-keys&gt;&lt;ref-type name="Journal Article"&gt;17&lt;/ref-type&gt;&lt;contributors&gt;&lt;authors&gt;&lt;author&gt;Rosenstiel, Todd N&lt;/author&gt;&lt;author&gt;Shortlidge, Erin E&lt;/author&gt;&lt;author&gt;Melnychenko, Andrea N&lt;/author&gt;&lt;author&gt;Pankow, James F&lt;/author&gt;&lt;author&gt;Eppley, Sarah M&lt;/author&gt;&lt;/authors&gt;&lt;/contributors&gt;&lt;titles&gt;&lt;title&gt;Sex-specific volatile compounds influence microarthropod-mediated fertilization of moss&lt;/title&gt;&lt;secondary-title&gt;Nature&lt;/secondary-title&gt;&lt;/titles&gt;&lt;periodical&gt;&lt;full-title&gt;Nature&lt;/full-title&gt;&lt;/periodical&gt;&lt;pages&gt;431-433&lt;/pages&gt;&lt;volume&gt;489&lt;/volume&gt;&lt;number&gt;7416&lt;/number&gt;&lt;dates&gt;&lt;year&gt;2012&lt;/year&gt;&lt;/dates&gt;&lt;isbn&gt;0028-0836&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(Rosenstiel et al., 2012)</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When the sperm, aided by water droplets present on the moss, attach to the eggs and fertilize them, they form zygotes. These zygotes further develop into the sporophytes of moss.</w:t>
      </w:r>
      <w:r w:rsidRPr="005D013D">
        <w:rPr>
          <w:rFonts w:asciiTheme="majorBidi" w:hAnsiTheme="majorBidi" w:cstheme="majorBidi"/>
          <w:sz w:val="20"/>
          <w:szCs w:val="20"/>
        </w:rPr>
        <w:t xml:space="preserve"> </w:t>
      </w:r>
      <w:r w:rsidRPr="005D013D">
        <w:rPr>
          <w:rFonts w:asciiTheme="majorBidi" w:eastAsia="SimSun" w:hAnsiTheme="majorBidi" w:cstheme="majorBidi"/>
          <w:sz w:val="20"/>
          <w:szCs w:val="20"/>
        </w:rPr>
        <w:t xml:space="preserve">The sporophyte depends on the gametophyte for nourishment and remains attached to it. Simultaneously, gametophytes that inhabit more favorable surroundings are inclined to yield sporophytes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&lt;EndNote&gt;&lt;Cite&gt;&lt;Author&gt;Johnson&lt;/Author&gt;&lt;Year&gt;2016&lt;/Year&gt;&lt;RecNum&gt;149&lt;/RecNum&gt;&lt;DisplayText&gt;(Johnson &amp;amp; Shaw, 2016)&lt;/DisplayText&gt;&lt;record&gt;&lt;rec-number&gt;149&lt;/rec-number&gt;&lt;foreign-keys&gt;&lt;key app="EN" db-id="0rtdpxv95tstppeeratpfseu0dxrtw9zsdr5"&gt;149&lt;/key&gt;&lt;/foreign-keys&gt;&lt;ref-type name="Journal Article"&gt;17&lt;/ref-type&gt;&lt;contributors&gt;&lt;authors&gt;&lt;author&gt;Johnson, MG&lt;/author&gt;&lt;author&gt;Shaw, AJ&lt;/author&gt;&lt;/authors&gt;&lt;/contributors&gt;&lt;titles&gt;&lt;title&gt;The effects of quantitative fecundity in the haploid stage on reproductive success and diploid fitness in the aquatic peat moss Sphagnum macrophyllum&lt;/title&gt;&lt;secondary-title&gt;Heredity&lt;/secondary-title&gt;&lt;/titles&gt;&lt;periodical&gt;&lt;full-title&gt;Heredity&lt;/full-title&gt;&lt;/periodical&gt;&lt;pages&gt;523-530&lt;/pages&gt;&lt;volume&gt;116&lt;/volume&gt;&lt;number&gt;6&lt;/number&gt;&lt;dates&gt;&lt;year&gt;2016&lt;/year&gt;&lt;/dates&gt;&lt;isbn&gt;1365-2540&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(Johnson &amp; Shaw, 2016)</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The phenomenon of sporophyte growth is visually depicted in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REF _Ref156754503 \h  \* MERGEFORMAT </w:instrText>
      </w:r>
      <w:r w:rsidRPr="005D013D">
        <w:rPr>
          <w:rFonts w:asciiTheme="majorBidi" w:eastAsia="SimSun" w:hAnsiTheme="majorBidi" w:cstheme="majorBidi"/>
          <w:sz w:val="20"/>
          <w:szCs w:val="20"/>
        </w:rPr>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sz w:val="20"/>
          <w:szCs w:val="20"/>
        </w:rPr>
        <w:t>Figure 4</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It is assumed that as one moves closer to the center of the depicted figure, the environmental conditions become more suitable for moss. Hence, the moss at the center is more inclined to foster sporophytes.</w:t>
      </w:r>
      <w:r w:rsidRPr="005D013D">
        <w:rPr>
          <w:rFonts w:asciiTheme="majorBidi" w:hAnsiTheme="majorBidi" w:cstheme="majorBidi"/>
          <w:sz w:val="20"/>
          <w:szCs w:val="20"/>
        </w:rPr>
        <w:t xml:space="preserve"> </w:t>
      </w:r>
      <w:r w:rsidRPr="005D013D">
        <w:rPr>
          <w:rFonts w:asciiTheme="majorBidi" w:eastAsia="SimSun" w:hAnsiTheme="majorBidi" w:cstheme="majorBidi"/>
          <w:sz w:val="20"/>
          <w:szCs w:val="20"/>
        </w:rPr>
        <w:t>In addition, gametophytes can contribute genes to sporophytes when produced through sexual reproduction.</w:t>
      </w:r>
    </w:p>
    <w:p w:rsidR="0089327D" w:rsidRPr="005D013D" w:rsidRDefault="0089327D" w:rsidP="00C83C49">
      <w:pPr>
        <w:spacing w:line="276" w:lineRule="auto"/>
        <w:jc w:val="center"/>
        <w:rPr>
          <w:rFonts w:asciiTheme="majorBidi" w:eastAsia="SimSun" w:hAnsiTheme="majorBidi" w:cstheme="majorBidi"/>
          <w:sz w:val="20"/>
          <w:szCs w:val="20"/>
        </w:rPr>
      </w:pPr>
    </w:p>
    <w:p w:rsidR="0089327D" w:rsidRPr="005D013D" w:rsidRDefault="0089327D" w:rsidP="00C83C49">
      <w:pPr>
        <w:spacing w:line="276" w:lineRule="auto"/>
        <w:jc w:val="center"/>
        <w:rPr>
          <w:rFonts w:asciiTheme="majorBidi" w:eastAsia="SimSun" w:hAnsiTheme="majorBidi" w:cstheme="majorBidi"/>
          <w:sz w:val="20"/>
          <w:szCs w:val="20"/>
        </w:rPr>
      </w:pPr>
      <w:bookmarkStart w:id="3" w:name="_Ref156754503"/>
      <w:proofErr w:type="gramStart"/>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SEQ Fig. \* ARABIC </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4</w:t>
      </w:r>
      <w:r w:rsidRPr="005D013D">
        <w:rPr>
          <w:rFonts w:asciiTheme="majorBidi" w:eastAsia="SimSun" w:hAnsiTheme="majorBidi" w:cstheme="majorBidi"/>
          <w:sz w:val="20"/>
          <w:szCs w:val="20"/>
        </w:rPr>
        <w:fldChar w:fldCharType="end"/>
      </w:r>
      <w:bookmarkEnd w:id="3"/>
      <w:r w:rsidRPr="005D013D">
        <w:rPr>
          <w:rFonts w:asciiTheme="majorBidi" w:eastAsia="SimSun" w:hAnsiTheme="majorBidi" w:cstheme="majorBidi"/>
          <w:sz w:val="20"/>
          <w:szCs w:val="20"/>
        </w:rPr>
        <w:t>.</w:t>
      </w:r>
      <w:proofErr w:type="gramEnd"/>
      <w:r w:rsidRPr="005D013D">
        <w:rPr>
          <w:rFonts w:asciiTheme="majorBidi" w:eastAsia="SimSun" w:hAnsiTheme="majorBidi" w:cstheme="majorBidi"/>
          <w:sz w:val="20"/>
          <w:szCs w:val="20"/>
        </w:rPr>
        <w:t xml:space="preserve"> </w:t>
      </w:r>
      <w:proofErr w:type="gramStart"/>
      <w:r w:rsidRPr="005D013D">
        <w:rPr>
          <w:rFonts w:asciiTheme="majorBidi" w:eastAsia="SimSun" w:hAnsiTheme="majorBidi" w:cstheme="majorBidi"/>
          <w:sz w:val="20"/>
          <w:szCs w:val="20"/>
        </w:rPr>
        <w:t>Growth of sporophytes.</w:t>
      </w:r>
      <w:proofErr w:type="gramEnd"/>
    </w:p>
    <w:p w:rsidR="0089327D" w:rsidRPr="005D013D" w:rsidRDefault="0089327D" w:rsidP="00C83C49">
      <w:pPr>
        <w:spacing w:line="276" w:lineRule="auto"/>
        <w:ind w:firstLineChars="200" w:firstLine="400"/>
        <w:rPr>
          <w:rFonts w:asciiTheme="majorBidi" w:eastAsia="SimSun" w:hAnsiTheme="majorBidi" w:cstheme="majorBidi"/>
          <w:sz w:val="20"/>
          <w:szCs w:val="20"/>
        </w:rPr>
      </w:pPr>
      <w:r w:rsidRPr="005D013D">
        <w:rPr>
          <w:rFonts w:asciiTheme="majorBidi" w:eastAsia="SimSun" w:hAnsiTheme="majorBidi" w:cstheme="majorBidi"/>
          <w:sz w:val="20"/>
          <w:szCs w:val="20"/>
        </w:rPr>
        <w:t xml:space="preserve">The regeneration of vegetative material is common in many moss species, with some shedding fragments that can form the basis of new individuals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&lt;EndNote&gt;&lt;Cite&gt;&lt;Author&gt;Lueth&lt;/Author&gt;&lt;Year&gt;2023&lt;/Year&gt;&lt;RecNum&gt;144&lt;/RecNum&gt;&lt;DisplayText&gt;(Lueth &amp;amp; Reski, 2023)&lt;/DisplayText&gt;&lt;record&gt;&lt;rec-number&gt;144&lt;/rec-number&gt;&lt;foreign-keys&gt;&lt;key app="EN" db-id="0rtdpxv95tstppeeratpfseu0dxrtw9zsdr5"&gt;144&lt;/key&gt;&lt;/foreign-keys&gt;&lt;ref-type name="Journal Article"&gt;17&lt;/ref-type&gt;&lt;contributors&gt;&lt;authors&gt;&lt;author&gt;Lueth, Volker M&lt;/author&gt;&lt;author&gt;Reski, Ralf&lt;/author&gt;&lt;/authors&gt;&lt;/contributors&gt;&lt;titles&gt;&lt;title&gt;Mosses&lt;/title&gt;&lt;secondary-title&gt;Current Biology&lt;/secondary-title&gt;&lt;/titles&gt;&lt;periodical&gt;&lt;full-title&gt;Current Biology&lt;/full-title&gt;&lt;/periodical&gt;&lt;pages&gt;R1175-R1181&lt;/pages&gt;&lt;volume&gt;33&lt;/volume&gt;&lt;number&gt;22&lt;/number&gt;&lt;dates&gt;&lt;year&gt;2023&lt;/year&gt;&lt;/dates&gt;&lt;isbn&gt;0960-9822&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(Lueth &amp; Reski, 2023)</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REF _Ref156759056 \h  \* MERGEFORMAT </w:instrText>
      </w:r>
      <w:r w:rsidRPr="005D013D">
        <w:rPr>
          <w:rFonts w:asciiTheme="majorBidi" w:eastAsia="SimSun" w:hAnsiTheme="majorBidi" w:cstheme="majorBidi"/>
          <w:sz w:val="20"/>
          <w:szCs w:val="20"/>
        </w:rPr>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noProof/>
          <w:sz w:val="20"/>
          <w:szCs w:val="20"/>
        </w:rPr>
        <w:t>5</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illustrates that shedding fragments of moss are dispersed to various locations through the influence of wind, where they subsequently develop into new individuals. Notably, the dispersal of fragments tends to be more localized than the dispersal of spores.</w:t>
      </w:r>
    </w:p>
    <w:p w:rsidR="0089327D" w:rsidRPr="005D013D" w:rsidRDefault="0089327D" w:rsidP="00C83C49">
      <w:pPr>
        <w:spacing w:line="276" w:lineRule="auto"/>
        <w:ind w:firstLineChars="200" w:firstLine="400"/>
        <w:rPr>
          <w:rFonts w:asciiTheme="majorBidi" w:eastAsia="SimSun" w:hAnsiTheme="majorBidi" w:cstheme="majorBidi"/>
          <w:sz w:val="20"/>
          <w:szCs w:val="20"/>
        </w:rPr>
      </w:pP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refers to a state of life that is reversible </w:t>
      </w:r>
      <w:proofErr w:type="spellStart"/>
      <w:r w:rsidRPr="005D013D">
        <w:rPr>
          <w:rFonts w:asciiTheme="majorBidi" w:eastAsia="SimSun" w:hAnsiTheme="majorBidi" w:cstheme="majorBidi"/>
          <w:sz w:val="20"/>
          <w:szCs w:val="20"/>
        </w:rPr>
        <w:t>ametabolic</w:t>
      </w:r>
      <w:proofErr w:type="spellEnd"/>
      <w:r w:rsidRPr="005D013D">
        <w:rPr>
          <w:rFonts w:asciiTheme="majorBidi" w:eastAsia="SimSun" w:hAnsiTheme="majorBidi" w:cstheme="majorBidi"/>
          <w:sz w:val="20"/>
          <w:szCs w:val="20"/>
        </w:rPr>
        <w:t xml:space="preserve">, distinguished by the cessation of all metabolic processes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ADDIN EN.CITE &lt;EndNote&gt;&lt;Cite&gt;&lt;Author&gt;Cannone&lt;/Author&gt;&lt;Year&gt;2017&lt;/Year&gt;&lt;RecNum&gt;256&lt;/RecNum&gt;&lt;DisplayText&gt;(Cannone et al., 2017)&lt;/DisplayText&gt;&lt;record&gt;&lt;rec-number&gt;256&lt;/rec-number&gt;&lt;foreign-keys&gt;&lt;key app="EN" db-id="at0zzfes55tasxexwd7xfwa8f0fepd0rdp02" timestamp="1705561849"&gt;256&lt;/key&gt;&lt;/foreign-keys&gt;&lt;ref-type name="Journal Article"&gt;17&lt;/ref-type&gt;&lt;contributors&gt;&lt;authors&gt;&lt;author&gt;Cannone, N&lt;/author&gt;&lt;author&gt;Corinti, T&lt;/author&gt;&lt;author&gt;Malfasi, F&lt;/author&gt;&lt;author&gt;Gerola, P&lt;/author&gt;&lt;author&gt;Vianelli, A&lt;/author&gt;&lt;author&gt;Vanetti, I&lt;/author&gt;&lt;author&gt;Zaccara, S&lt;/author&gt;&lt;author&gt;Convey, P&lt;/author&gt;&lt;author&gt;Guglielmin, M&lt;/author&gt;&lt;/authors&gt;&lt;/contributors&gt;&lt;titles&gt;&lt;title&gt;Moss survival through in situ cryptobiosis after six centuries of glacier burial&lt;/title&gt;&lt;secondary-title&gt;Scientific Reports&lt;/secondary-title&gt;&lt;/titles&gt;&lt;periodical&gt;&lt;full-title&gt;Scientific Reports&lt;/full-title&gt;&lt;/periodical&gt;&lt;pages&gt;4438&lt;/pages&gt;&lt;volume&gt;7&lt;/volume&gt;&lt;number&gt;1&lt;/number&gt;&lt;dates&gt;&lt;year&gt;2017&lt;/year&gt;&lt;/dates&gt;&lt;isbn&gt;2045-2322&lt;/isbn&gt;&lt;urls&gt;&lt;/urls&gt;&lt;/record&gt;&lt;/Cite&gt;&lt;/EndNote&gt;</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(Cannone et al., 2017)</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This peculiar state enables mosses to endure periods of highly challenging conditions. Furthermore, mosses possess the capacity to revive when conditions become suitable again.</w:t>
      </w:r>
    </w:p>
    <w:p w:rsidR="0089327D" w:rsidRPr="005D013D" w:rsidRDefault="0089327D" w:rsidP="00C83C49">
      <w:pPr>
        <w:spacing w:line="276" w:lineRule="auto"/>
        <w:jc w:val="center"/>
        <w:rPr>
          <w:rFonts w:asciiTheme="majorBidi" w:eastAsia="SimSun" w:hAnsiTheme="majorBidi" w:cstheme="majorBidi"/>
          <w:sz w:val="20"/>
          <w:szCs w:val="20"/>
        </w:rPr>
      </w:pPr>
    </w:p>
    <w:p w:rsidR="0089327D" w:rsidRPr="005D013D" w:rsidRDefault="0089327D" w:rsidP="00C83C49">
      <w:pPr>
        <w:spacing w:line="276" w:lineRule="auto"/>
        <w:jc w:val="center"/>
        <w:rPr>
          <w:rFonts w:asciiTheme="majorBidi" w:eastAsia="SimSun" w:hAnsiTheme="majorBidi" w:cstheme="majorBidi"/>
          <w:sz w:val="20"/>
          <w:szCs w:val="20"/>
        </w:rPr>
      </w:pPr>
      <w:bookmarkStart w:id="4" w:name="_Ref156759056"/>
      <w:proofErr w:type="gramStart"/>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SEQ Fig. \* ARABIC </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5</w:t>
      </w:r>
      <w:r w:rsidRPr="005D013D">
        <w:rPr>
          <w:rFonts w:asciiTheme="majorBidi" w:eastAsia="SimSun" w:hAnsiTheme="majorBidi" w:cstheme="majorBidi"/>
          <w:sz w:val="20"/>
          <w:szCs w:val="20"/>
        </w:rPr>
        <w:fldChar w:fldCharType="end"/>
      </w:r>
      <w:bookmarkEnd w:id="4"/>
      <w:r w:rsidRPr="005D013D">
        <w:rPr>
          <w:rFonts w:asciiTheme="majorBidi" w:eastAsia="SimSun" w:hAnsiTheme="majorBidi" w:cstheme="majorBidi"/>
          <w:sz w:val="20"/>
          <w:szCs w:val="20"/>
        </w:rPr>
        <w:t>.</w:t>
      </w:r>
      <w:proofErr w:type="gramEnd"/>
      <w:r w:rsidRPr="005D013D">
        <w:rPr>
          <w:rFonts w:asciiTheme="majorBidi" w:eastAsia="SimSun" w:hAnsiTheme="majorBidi" w:cstheme="majorBidi"/>
          <w:sz w:val="20"/>
          <w:szCs w:val="20"/>
        </w:rPr>
        <w:t xml:space="preserve"> </w:t>
      </w:r>
      <w:proofErr w:type="gramStart"/>
      <w:r w:rsidRPr="005D013D">
        <w:rPr>
          <w:rFonts w:asciiTheme="majorBidi" w:eastAsia="SimSun" w:hAnsiTheme="majorBidi" w:cstheme="majorBidi"/>
          <w:sz w:val="20"/>
          <w:szCs w:val="20"/>
        </w:rPr>
        <w:t>Vegetative reproduction.</w:t>
      </w:r>
      <w:proofErr w:type="gramEnd"/>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 xml:space="preserve">In summary, this paper is inspired by the growth mechanism of moss and proposes a useful algorithm named the MGO method. This algorithm incorporates a spore dispersal </w:t>
      </w:r>
      <w:bookmarkStart w:id="5" w:name="_Hlk156853223"/>
      <w:r w:rsidRPr="005D013D">
        <w:rPr>
          <w:rFonts w:asciiTheme="majorBidi" w:eastAsia="SimSun" w:hAnsiTheme="majorBidi" w:cstheme="majorBidi"/>
          <w:sz w:val="20"/>
          <w:szCs w:val="20"/>
        </w:rPr>
        <w:t>search</w:t>
      </w:r>
      <w:bookmarkEnd w:id="5"/>
      <w:r w:rsidRPr="005D013D">
        <w:rPr>
          <w:rFonts w:asciiTheme="majorBidi" w:eastAsia="SimSun" w:hAnsiTheme="majorBidi" w:cstheme="majorBidi"/>
          <w:sz w:val="20"/>
          <w:szCs w:val="20"/>
        </w:rPr>
        <w:t xml:space="preserve"> for global search space exploration. Subsequently, a dual propagation search is introduced to facilitate local exploitation, which simulates both sexual reproduction and vegetative reproduction. Lastly, a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 is presented as an improved greedy selection mechanism.</w:t>
      </w:r>
    </w:p>
    <w:p w:rsidR="0089327D" w:rsidRPr="005D013D" w:rsidRDefault="0089327D" w:rsidP="00C83C49">
      <w:pPr>
        <w:pStyle w:val="Heading2"/>
        <w:spacing w:line="276" w:lineRule="auto"/>
        <w:rPr>
          <w:rFonts w:asciiTheme="majorBidi" w:hAnsiTheme="majorBidi" w:cstheme="majorBidi"/>
          <w:sz w:val="22"/>
          <w:szCs w:val="22"/>
        </w:rPr>
      </w:pPr>
      <w:r w:rsidRPr="005D013D">
        <w:rPr>
          <w:rFonts w:asciiTheme="majorBidi" w:hAnsiTheme="majorBidi" w:cstheme="majorBidi"/>
          <w:sz w:val="22"/>
          <w:szCs w:val="22"/>
        </w:rPr>
        <w:t>Mathematical model and optimization algorithm</w:t>
      </w:r>
    </w:p>
    <w:p w:rsidR="0089327D" w:rsidRPr="005D013D" w:rsidRDefault="0089327D" w:rsidP="00C83C49">
      <w:pPr>
        <w:spacing w:line="276" w:lineRule="auto"/>
        <w:ind w:firstLine="0"/>
        <w:rPr>
          <w:rFonts w:asciiTheme="majorBidi" w:eastAsia="等线" w:hAnsiTheme="majorBidi" w:cstheme="majorBidi"/>
          <w:sz w:val="20"/>
          <w:szCs w:val="20"/>
          <w:lang w:eastAsia="zh-CN"/>
        </w:rPr>
      </w:pPr>
      <w:proofErr w:type="gramStart"/>
      <w:r w:rsidRPr="005D013D">
        <w:rPr>
          <w:rFonts w:asciiTheme="majorBidi" w:hAnsiTheme="majorBidi" w:cstheme="majorBidi"/>
          <w:sz w:val="20"/>
          <w:szCs w:val="20"/>
        </w:rPr>
        <w:t xml:space="preserve">In this section, based on the growth model formulated by moss, this paper first presents the four key stages: determination of wind direction, spore dispersal search, dual propagation search, and </w:t>
      </w:r>
      <w:proofErr w:type="spellStart"/>
      <w:r w:rsidRPr="005D013D">
        <w:rPr>
          <w:rFonts w:asciiTheme="majorBidi" w:hAnsiTheme="majorBidi" w:cstheme="majorBidi"/>
          <w:sz w:val="20"/>
          <w:szCs w:val="20"/>
        </w:rPr>
        <w:t>cryptobiosis</w:t>
      </w:r>
      <w:proofErr w:type="spellEnd"/>
      <w:r w:rsidRPr="005D013D">
        <w:rPr>
          <w:rFonts w:asciiTheme="majorBidi" w:hAnsiTheme="majorBidi" w:cstheme="majorBidi"/>
          <w:sz w:val="20"/>
          <w:szCs w:val="20"/>
        </w:rPr>
        <w:t xml:space="preserve"> mechanism.</w:t>
      </w:r>
      <w:proofErr w:type="gramEnd"/>
      <w:r w:rsidRPr="005D013D">
        <w:rPr>
          <w:rFonts w:asciiTheme="majorBidi" w:hAnsiTheme="majorBidi" w:cstheme="majorBidi"/>
          <w:sz w:val="20"/>
          <w:szCs w:val="20"/>
        </w:rPr>
        <w:t xml:space="preserve"> </w:t>
      </w:r>
      <w:r w:rsidRPr="005D013D">
        <w:rPr>
          <w:rFonts w:asciiTheme="majorBidi" w:hAnsiTheme="majorBidi" w:cstheme="majorBidi"/>
          <w:sz w:val="20"/>
          <w:szCs w:val="20"/>
        </w:rPr>
        <w:lastRenderedPageBreak/>
        <w:t>Among them, determining wind direction is the most critical mechanism, and it decides the evolutionary direction of the population. Subsequently, we introduce the MGO algorithm.</w:t>
      </w:r>
    </w:p>
    <w:p w:rsidR="0089327D" w:rsidRPr="005D013D" w:rsidRDefault="0089327D" w:rsidP="00C83C49">
      <w:pPr>
        <w:pStyle w:val="Heading3"/>
        <w:spacing w:line="276" w:lineRule="auto"/>
        <w:rPr>
          <w:rFonts w:asciiTheme="majorBidi" w:hAnsiTheme="majorBidi" w:cstheme="majorBidi"/>
          <w:sz w:val="20"/>
          <w:szCs w:val="28"/>
        </w:rPr>
      </w:pPr>
      <w:r w:rsidRPr="005D013D">
        <w:rPr>
          <w:rFonts w:asciiTheme="majorBidi" w:hAnsiTheme="majorBidi" w:cstheme="majorBidi"/>
          <w:sz w:val="20"/>
          <w:szCs w:val="28"/>
        </w:rPr>
        <w:t>Determination of wind direction</w:t>
      </w:r>
    </w:p>
    <w:p w:rsidR="0089327D" w:rsidRPr="005D013D" w:rsidRDefault="0089327D" w:rsidP="00C83C49">
      <w:pPr>
        <w:spacing w:line="276" w:lineRule="auto"/>
        <w:ind w:firstLine="0"/>
        <w:rPr>
          <w:rFonts w:asciiTheme="majorBidi" w:eastAsia="SimSun" w:hAnsiTheme="majorBidi" w:cstheme="majorBidi"/>
          <w:color w:val="auto"/>
          <w:sz w:val="20"/>
          <w:szCs w:val="20"/>
        </w:rPr>
      </w:pPr>
      <w:r w:rsidRPr="005D013D">
        <w:rPr>
          <w:rFonts w:asciiTheme="majorBidi" w:eastAsia="SimSun" w:hAnsiTheme="majorBidi" w:cstheme="majorBidi"/>
          <w:sz w:val="20"/>
          <w:szCs w:val="20"/>
        </w:rPr>
        <w:t>The growth of moss</w:t>
      </w:r>
      <w:r w:rsidRPr="005D013D">
        <w:rPr>
          <w:rFonts w:asciiTheme="majorBidi" w:eastAsia="SimSun" w:hAnsiTheme="majorBidi" w:cstheme="majorBidi"/>
          <w:color w:val="auto"/>
          <w:sz w:val="20"/>
          <w:szCs w:val="20"/>
        </w:rPr>
        <w:t xml:space="preserve"> is influenced by the presence of wind, primarily due to the crucial role wind plays in the dispersal of spores. Due to the significance of wind direction, MGO has developed a creative mechanism called "determination of wind direction." This mechanism utilizes the position relationship between most individuals and the optimal individual to determine the evolutionary direction of all individuals in the population. This evolutionary direction effectively helps MGO avoid trapping into local optimum solutions. It should be noted that the MGO algorithm considers a single moss individual as a search</w:t>
      </w:r>
      <w:bookmarkStart w:id="6" w:name="_GoBack"/>
      <w:bookmarkEnd w:id="6"/>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 xml:space="preserve">agent </w:t>
      </w:r>
      <w:proofErr w:type="gramEnd"/>
      <m:oMath>
        <m:r>
          <w:rPr>
            <w:rFonts w:ascii="Cambria Math" w:eastAsia="SimSun" w:hAnsi="Cambria Math" w:cstheme="majorBidi"/>
            <w:color w:val="auto"/>
            <w:sz w:val="20"/>
            <w:szCs w:val="20"/>
          </w:rPr>
          <m:t>M</m:t>
        </m:r>
      </m:oMath>
      <w:r w:rsidRPr="005D013D">
        <w:rPr>
          <w:rFonts w:asciiTheme="majorBidi" w:eastAsia="SimSun" w:hAnsiTheme="majorBidi" w:cstheme="majorBidi"/>
          <w:color w:val="auto"/>
          <w:sz w:val="20"/>
          <w:szCs w:val="20"/>
        </w:rPr>
        <w:t>.</w:t>
      </w:r>
      <w:r w:rsidRPr="005D013D">
        <w:rPr>
          <w:rFonts w:asciiTheme="majorBidi" w:hAnsiTheme="majorBidi" w:cstheme="majorBidi"/>
          <w:color w:val="auto"/>
          <w:sz w:val="20"/>
          <w:szCs w:val="20"/>
        </w:rPr>
        <w:t xml:space="preserve"> </w:t>
      </w:r>
      <w:r w:rsidRPr="005D013D">
        <w:rPr>
          <w:rFonts w:asciiTheme="majorBidi" w:eastAsia="SimSun" w:hAnsiTheme="majorBidi" w:cstheme="majorBidi"/>
          <w:color w:val="auto"/>
          <w:sz w:val="20"/>
          <w:szCs w:val="20"/>
        </w:rPr>
        <w:t xml:space="preserve">The algorithm's population </w:t>
      </w:r>
      <m:oMath>
        <m:r>
          <w:rPr>
            <w:rFonts w:ascii="Cambria Math" w:hAnsi="Cambria Math" w:cstheme="majorBidi"/>
            <w:color w:val="auto"/>
            <w:sz w:val="20"/>
            <w:szCs w:val="20"/>
          </w:rPr>
          <m:t>X</m:t>
        </m:r>
      </m:oMath>
      <w:r w:rsidRPr="005D013D">
        <w:rPr>
          <w:rFonts w:asciiTheme="majorBidi" w:eastAsia="SimSun" w:hAnsiTheme="majorBidi" w:cstheme="majorBidi"/>
          <w:color w:val="auto"/>
          <w:sz w:val="20"/>
          <w:szCs w:val="20"/>
        </w:rPr>
        <w:t xml:space="preserve"> is comprised of all moss individuals. In this paper, to emulate the wind direction by relying on the following assumptions made by the MGO algorithm:</w:t>
      </w:r>
    </w:p>
    <w:p w:rsidR="0089327D" w:rsidRPr="005D013D" w:rsidRDefault="0089327D" w:rsidP="00C83C49">
      <w:pPr>
        <w:pStyle w:val="NormalWeb"/>
        <w:numPr>
          <w:ilvl w:val="0"/>
          <w:numId w:val="33"/>
        </w:numPr>
        <w:spacing w:before="0" w:beforeAutospacing="0" w:after="0" w:afterAutospacing="0" w:line="276" w:lineRule="auto"/>
        <w:jc w:val="both"/>
        <w:rPr>
          <w:rFonts w:asciiTheme="majorBidi" w:eastAsia="SimSun" w:hAnsiTheme="majorBidi" w:cstheme="majorBidi"/>
          <w:kern w:val="2"/>
          <w:sz w:val="20"/>
          <w:szCs w:val="20"/>
        </w:rPr>
      </w:pPr>
      <w:r w:rsidRPr="005D013D">
        <w:rPr>
          <w:rFonts w:asciiTheme="majorBidi" w:eastAsia="SimSun" w:hAnsiTheme="majorBidi" w:cstheme="majorBidi"/>
          <w:kern w:val="2"/>
          <w:sz w:val="20"/>
          <w:szCs w:val="20"/>
        </w:rPr>
        <w:t>The wind direction remains constant throughout an entire iteration.</w:t>
      </w:r>
    </w:p>
    <w:p w:rsidR="0089327D" w:rsidRPr="005D013D" w:rsidRDefault="0089327D" w:rsidP="00C83C49">
      <w:pPr>
        <w:pStyle w:val="NormalWeb"/>
        <w:numPr>
          <w:ilvl w:val="0"/>
          <w:numId w:val="33"/>
        </w:numPr>
        <w:spacing w:before="0" w:beforeAutospacing="0" w:after="0" w:afterAutospacing="0" w:line="276" w:lineRule="auto"/>
        <w:jc w:val="both"/>
        <w:rPr>
          <w:rFonts w:asciiTheme="majorBidi" w:eastAsia="SimSun" w:hAnsiTheme="majorBidi" w:cstheme="majorBidi"/>
          <w:kern w:val="2"/>
          <w:sz w:val="20"/>
          <w:szCs w:val="20"/>
        </w:rPr>
      </w:pPr>
      <w:r w:rsidRPr="005D013D">
        <w:rPr>
          <w:rFonts w:asciiTheme="majorBidi" w:eastAsia="SimSun" w:hAnsiTheme="majorBidi" w:cstheme="majorBidi"/>
          <w:kern w:val="2"/>
          <w:sz w:val="20"/>
          <w:szCs w:val="20"/>
        </w:rPr>
        <w:t>Assuming that moss individuals represent the positions within the solution space, the current best candidate position corresponds to the current moss individual in the optimal solution.</w:t>
      </w:r>
    </w:p>
    <w:p w:rsidR="0089327D" w:rsidRPr="005D013D" w:rsidRDefault="0089327D" w:rsidP="00C83C49">
      <w:pPr>
        <w:pStyle w:val="NormalWeb"/>
        <w:numPr>
          <w:ilvl w:val="0"/>
          <w:numId w:val="33"/>
        </w:numPr>
        <w:spacing w:before="0" w:beforeAutospacing="0" w:after="0" w:afterAutospacing="0" w:line="276" w:lineRule="auto"/>
        <w:jc w:val="both"/>
        <w:rPr>
          <w:rFonts w:asciiTheme="majorBidi" w:eastAsia="SimSun" w:hAnsiTheme="majorBidi" w:cstheme="majorBidi"/>
          <w:kern w:val="2"/>
          <w:sz w:val="20"/>
          <w:szCs w:val="20"/>
        </w:rPr>
      </w:pPr>
      <w:r w:rsidRPr="005D013D">
        <w:rPr>
          <w:rFonts w:asciiTheme="majorBidi" w:eastAsia="SimSun" w:hAnsiTheme="majorBidi" w:cstheme="majorBidi"/>
          <w:kern w:val="2"/>
          <w:sz w:val="20"/>
          <w:szCs w:val="20"/>
        </w:rPr>
        <w:t>The direction of the wind always blows from areas with a higher quantity of moss towards the individual moss in the most favorable growth environment.</w:t>
      </w:r>
    </w:p>
    <w:p w:rsidR="0089327D" w:rsidRPr="005D013D" w:rsidRDefault="0089327D" w:rsidP="00C83C49">
      <w:pPr>
        <w:spacing w:line="276" w:lineRule="auto"/>
        <w:ind w:firstLineChars="200" w:firstLine="400"/>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 xml:space="preserve">The most exceptional individual within the population </w:t>
      </w:r>
      <m:oMath>
        <m:r>
          <w:rPr>
            <w:rFonts w:ascii="Cambria Math" w:hAnsi="Cambria Math" w:cstheme="majorBidi"/>
            <w:color w:val="auto"/>
            <w:sz w:val="20"/>
            <w:szCs w:val="20"/>
          </w:rPr>
          <m:t>X</m:t>
        </m:r>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 xml:space="preserve">is </w:t>
      </w:r>
      <w:proofErr w:type="gramEnd"/>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 xml:space="preserve">This paper employs the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 xml:space="preserve">-dimensional value of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oMath>
      <w:r w:rsidRPr="005D013D">
        <w:rPr>
          <w:rFonts w:asciiTheme="majorBidi" w:eastAsia="SimSun" w:hAnsiTheme="majorBidi" w:cstheme="majorBidi"/>
          <w:color w:val="auto"/>
          <w:sz w:val="20"/>
          <w:szCs w:val="20"/>
        </w:rPr>
        <w:t xml:space="preserve"> as a threshold and compare</w:t>
      </w:r>
      <w:proofErr w:type="gramEnd"/>
      <w:r w:rsidRPr="005D013D">
        <w:rPr>
          <w:rFonts w:asciiTheme="majorBidi" w:eastAsia="SimSun" w:hAnsiTheme="majorBidi" w:cstheme="majorBidi"/>
          <w:color w:val="auto"/>
          <w:sz w:val="20"/>
          <w:szCs w:val="20"/>
        </w:rPr>
        <w:t xml:space="preserve"> the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 xml:space="preserve">-dimensional values of all individuals with it. Based on this comparison, </w:t>
      </w:r>
      <m:oMath>
        <m:r>
          <w:rPr>
            <w:rFonts w:ascii="Cambria Math" w:hAnsi="Cambria Math" w:cstheme="majorBidi"/>
            <w:color w:val="auto"/>
            <w:sz w:val="20"/>
            <w:szCs w:val="20"/>
          </w:rPr>
          <m:t>D</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X</m:t>
            </m:r>
          </m:e>
          <m:sub>
            <m:r>
              <w:rPr>
                <w:rFonts w:ascii="Cambria Math" w:hAnsi="Cambria Math" w:cstheme="majorBidi"/>
                <w:color w:val="auto"/>
                <w:sz w:val="20"/>
                <w:szCs w:val="20"/>
              </w:rPr>
              <m:t>j1</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i,1</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i,2</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i,dim</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i,j</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best,j</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∈X}</m:t>
        </m:r>
      </m:oMath>
      <w:r w:rsidRPr="005D013D">
        <w:rPr>
          <w:rFonts w:asciiTheme="majorBidi" w:eastAsia="SimSun" w:hAnsiTheme="majorBidi" w:cstheme="majorBidi"/>
          <w:color w:val="auto"/>
          <w:sz w:val="20"/>
          <w:szCs w:val="20"/>
        </w:rPr>
        <w:t xml:space="preserve"> and</w:t>
      </w:r>
      <w:r w:rsidRPr="005D013D">
        <w:rPr>
          <w:rFonts w:asciiTheme="majorBidi" w:hAnsiTheme="majorBidi" w:cstheme="majorBidi"/>
          <w:color w:val="auto"/>
          <w:sz w:val="20"/>
          <w:szCs w:val="20"/>
        </w:rPr>
        <w:t xml:space="preserve"> </w:t>
      </w:r>
      <m:oMath>
        <m:r>
          <w:rPr>
            <w:rFonts w:ascii="Cambria Math" w:hAnsi="Cambria Math" w:cstheme="majorBidi"/>
            <w:color w:val="auto"/>
            <w:sz w:val="20"/>
            <w:szCs w:val="20"/>
          </w:rPr>
          <m:t>D</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X</m:t>
            </m:r>
          </m:e>
          <m:sub>
            <m:r>
              <w:rPr>
                <w:rFonts w:ascii="Cambria Math" w:hAnsi="Cambria Math" w:cstheme="majorBidi"/>
                <w:color w:val="auto"/>
                <w:sz w:val="20"/>
                <w:szCs w:val="20"/>
              </w:rPr>
              <m:t>j2</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i,1</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i,2</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i,dim</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i,j</m:t>
            </m:r>
          </m:sub>
        </m:sSub>
        <m:r>
          <w:rPr>
            <w:rFonts w:ascii="Cambria Math" w:hAnsi="Cambria Math" w:cstheme="majorBidi"/>
            <w:color w:val="auto"/>
            <w:sz w:val="20"/>
            <w:szCs w:val="20"/>
          </w:rPr>
          <m:t>&lt;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best,j</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∈X}</m:t>
        </m:r>
      </m:oMath>
      <w:r w:rsidRPr="005D013D">
        <w:rPr>
          <w:rFonts w:asciiTheme="majorBidi" w:eastAsia="SimSun" w:hAnsiTheme="majorBidi" w:cstheme="majorBidi"/>
          <w:color w:val="auto"/>
          <w:sz w:val="20"/>
          <w:szCs w:val="20"/>
        </w:rPr>
        <w:t xml:space="preserve"> are partitioned, where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i,j</m:t>
            </m:r>
          </m:sub>
        </m:sSub>
      </m:oMath>
      <w:r w:rsidRPr="005D013D">
        <w:rPr>
          <w:rFonts w:asciiTheme="majorBidi" w:eastAsia="SimSun" w:hAnsiTheme="majorBidi" w:cstheme="majorBidi"/>
          <w:color w:val="auto"/>
          <w:sz w:val="20"/>
          <w:szCs w:val="20"/>
        </w:rPr>
        <w:t xml:space="preserve"> is the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particle of </w:t>
      </w:r>
      <w:proofErr w:type="gramStart"/>
      <w:r w:rsidRPr="005D013D">
        <w:rPr>
          <w:rFonts w:asciiTheme="majorBidi" w:eastAsia="SimSun" w:hAnsiTheme="majorBidi" w:cstheme="majorBidi"/>
          <w:color w:val="auto"/>
          <w:sz w:val="20"/>
          <w:szCs w:val="20"/>
        </w:rPr>
        <w:t xml:space="preserve">the </w:t>
      </w:r>
      <w:r w:rsidRPr="005D013D">
        <w:rPr>
          <w:rFonts w:asciiTheme="majorBidi" w:eastAsia="SimSun" w:hAnsiTheme="majorBidi" w:cstheme="majorBidi"/>
          <w:i/>
          <w:iCs/>
          <w:color w:val="auto"/>
          <w:sz w:val="20"/>
          <w:szCs w:val="20"/>
        </w:rPr>
        <w:t>i</w:t>
      </w:r>
      <w:proofErr w:type="gramEnd"/>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moss individual, and </w:t>
      </w:r>
      <m:oMath>
        <m:r>
          <w:rPr>
            <w:rFonts w:ascii="Cambria Math" w:hAnsi="Cambria Math" w:cstheme="majorBidi"/>
            <w:color w:val="auto"/>
            <w:sz w:val="20"/>
            <w:szCs w:val="20"/>
          </w:rPr>
          <m:t>dim</m:t>
        </m:r>
      </m:oMath>
      <w:r w:rsidRPr="005D013D">
        <w:rPr>
          <w:rFonts w:asciiTheme="majorBidi" w:eastAsia="SimSun" w:hAnsiTheme="majorBidi" w:cstheme="majorBidi"/>
          <w:color w:val="auto"/>
          <w:sz w:val="20"/>
          <w:szCs w:val="20"/>
        </w:rPr>
        <w:t xml:space="preserve"> is the dimension of moss individual. Then, the set with the larger number of members is selected, as illustrated in Eq. (1).</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5D013D" w:rsidP="00C83C49">
            <w:pPr>
              <w:spacing w:line="276" w:lineRule="auto"/>
              <w:jc w:val="center"/>
              <w:rPr>
                <w:rFonts w:asciiTheme="majorBidi" w:hAnsiTheme="majorBidi" w:cstheme="majorBidi"/>
                <w:color w:val="auto"/>
                <w:sz w:val="20"/>
                <w:szCs w:val="20"/>
              </w:rPr>
            </w:pPr>
            <m:oMathPara>
              <m:oMath>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divX</m:t>
                    </m:r>
                  </m:e>
                  <m:sub>
                    <m:r>
                      <w:rPr>
                        <w:rFonts w:ascii="Cambria Math" w:eastAsia="SimSun" w:hAnsi="Cambria Math" w:cstheme="majorBidi"/>
                        <w:color w:val="auto"/>
                        <w:sz w:val="20"/>
                        <w:szCs w:val="20"/>
                      </w:rPr>
                      <m:t>j</m:t>
                    </m:r>
                  </m:sub>
                </m:sSub>
                <m:r>
                  <w:rPr>
                    <w:rFonts w:ascii="Cambria Math" w:eastAsia="SimSun" w:hAnsi="Cambria Math" w:cstheme="majorBidi"/>
                    <w:color w:val="auto"/>
                    <w:sz w:val="20"/>
                    <w:szCs w:val="20"/>
                  </w:rPr>
                  <m:t>=</m:t>
                </m:r>
                <m:d>
                  <m:dPr>
                    <m:begChr m:val="{"/>
                    <m:endChr m:val=""/>
                    <m:ctrlPr>
                      <w:rPr>
                        <w:rFonts w:ascii="Cambria Math" w:eastAsia="SimSun" w:hAnsi="Cambria Math" w:cstheme="majorBidi"/>
                        <w:i/>
                        <w:color w:val="auto"/>
                        <w:sz w:val="20"/>
                        <w:szCs w:val="20"/>
                      </w:rPr>
                    </m:ctrlPr>
                  </m:dPr>
                  <m:e>
                    <m:m>
                      <m:mPr>
                        <m:mcs>
                          <m:mc>
                            <m:mcPr>
                              <m:count m:val="2"/>
                              <m:mcJc m:val="center"/>
                            </m:mcPr>
                          </m:mc>
                        </m:mcs>
                        <m:ctrlPr>
                          <w:rPr>
                            <w:rFonts w:ascii="Cambria Math" w:eastAsia="SimSun" w:hAnsi="Cambria Math" w:cstheme="majorBidi"/>
                            <w:i/>
                            <w:color w:val="auto"/>
                            <w:sz w:val="20"/>
                            <w:szCs w:val="20"/>
                          </w:rPr>
                        </m:ctrlPr>
                      </m:mPr>
                      <m:mr>
                        <m:e>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DX</m:t>
                              </m:r>
                            </m:e>
                            <m:sub>
                              <m:r>
                                <w:rPr>
                                  <w:rFonts w:ascii="Cambria Math" w:eastAsia="SimSun" w:hAnsi="Cambria Math" w:cstheme="majorBidi"/>
                                  <w:color w:val="auto"/>
                                  <w:sz w:val="20"/>
                                  <w:szCs w:val="20"/>
                                </w:rPr>
                                <m:t>j1</m:t>
                              </m:r>
                            </m:sub>
                          </m:sSub>
                          <m:r>
                            <w:rPr>
                              <w:rFonts w:ascii="Cambria Math" w:eastAsia="SimSun" w:hAnsi="Cambria Math" w:cstheme="majorBidi"/>
                              <w:color w:val="auto"/>
                              <w:sz w:val="20"/>
                              <w:szCs w:val="20"/>
                            </w:rPr>
                            <m:t>,</m:t>
                          </m:r>
                        </m:e>
                        <m:e>
                          <m:r>
                            <w:rPr>
                              <w:rFonts w:ascii="Cambria Math" w:eastAsia="SimSun" w:hAnsi="Cambria Math" w:cstheme="majorBidi"/>
                              <w:color w:val="auto"/>
                              <w:sz w:val="20"/>
                              <w:szCs w:val="20"/>
                            </w:rPr>
                            <m:t>count(</m:t>
                          </m:r>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DX</m:t>
                              </m:r>
                            </m:e>
                            <m:sub>
                              <m:r>
                                <w:rPr>
                                  <w:rFonts w:ascii="Cambria Math" w:eastAsia="SimSun" w:hAnsi="Cambria Math" w:cstheme="majorBidi"/>
                                  <w:color w:val="auto"/>
                                  <w:sz w:val="20"/>
                                  <w:szCs w:val="20"/>
                                </w:rPr>
                                <m:t>j1</m:t>
                              </m:r>
                            </m:sub>
                          </m:sSub>
                          <m:r>
                            <w:rPr>
                              <w:rFonts w:ascii="Cambria Math" w:eastAsia="SimSun" w:hAnsi="Cambria Math" w:cstheme="majorBidi"/>
                              <w:color w:val="auto"/>
                              <w:sz w:val="20"/>
                              <w:szCs w:val="20"/>
                            </w:rPr>
                            <m:t>)≥count(</m:t>
                          </m:r>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DX</m:t>
                              </m:r>
                            </m:e>
                            <m:sub>
                              <m:r>
                                <w:rPr>
                                  <w:rFonts w:ascii="Cambria Math" w:eastAsia="SimSun" w:hAnsi="Cambria Math" w:cstheme="majorBidi"/>
                                  <w:color w:val="auto"/>
                                  <w:sz w:val="20"/>
                                  <w:szCs w:val="20"/>
                                </w:rPr>
                                <m:t>j2</m:t>
                              </m:r>
                            </m:sub>
                          </m:sSub>
                          <m:r>
                            <w:rPr>
                              <w:rFonts w:ascii="Cambria Math" w:eastAsia="SimSun" w:hAnsi="Cambria Math" w:cstheme="majorBidi"/>
                              <w:color w:val="auto"/>
                              <w:sz w:val="20"/>
                              <w:szCs w:val="20"/>
                            </w:rPr>
                            <m:t>)</m:t>
                          </m:r>
                        </m:e>
                      </m:mr>
                      <m:mr>
                        <m:e>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DX</m:t>
                              </m:r>
                            </m:e>
                            <m:sub>
                              <m:r>
                                <w:rPr>
                                  <w:rFonts w:ascii="Cambria Math" w:eastAsia="SimSun" w:hAnsi="Cambria Math" w:cstheme="majorBidi"/>
                                  <w:color w:val="auto"/>
                                  <w:sz w:val="20"/>
                                  <w:szCs w:val="20"/>
                                </w:rPr>
                                <m:t>j2</m:t>
                              </m:r>
                            </m:sub>
                          </m:sSub>
                          <m:r>
                            <w:rPr>
                              <w:rFonts w:ascii="Cambria Math" w:eastAsia="SimSun" w:hAnsi="Cambria Math" w:cstheme="majorBidi"/>
                              <w:color w:val="auto"/>
                              <w:sz w:val="20"/>
                              <w:szCs w:val="20"/>
                            </w:rPr>
                            <m:t>,</m:t>
                          </m:r>
                        </m:e>
                        <m:e>
                          <m:r>
                            <w:rPr>
                              <w:rFonts w:ascii="Cambria Math" w:eastAsia="SimSun" w:hAnsi="Cambria Math" w:cstheme="majorBidi"/>
                              <w:color w:val="auto"/>
                              <w:sz w:val="20"/>
                              <w:szCs w:val="20"/>
                            </w:rPr>
                            <m:t>count(</m:t>
                          </m:r>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DX</m:t>
                              </m:r>
                            </m:e>
                            <m:sub>
                              <m:r>
                                <w:rPr>
                                  <w:rFonts w:ascii="Cambria Math" w:eastAsia="SimSun" w:hAnsi="Cambria Math" w:cstheme="majorBidi"/>
                                  <w:color w:val="auto"/>
                                  <w:sz w:val="20"/>
                                  <w:szCs w:val="20"/>
                                </w:rPr>
                                <m:t>j1</m:t>
                              </m:r>
                            </m:sub>
                          </m:sSub>
                          <m:r>
                            <w:rPr>
                              <w:rFonts w:ascii="Cambria Math" w:eastAsia="SimSun" w:hAnsi="Cambria Math" w:cstheme="majorBidi"/>
                              <w:color w:val="auto"/>
                              <w:sz w:val="20"/>
                              <w:szCs w:val="20"/>
                            </w:rPr>
                            <m:t>)&lt;count(</m:t>
                          </m:r>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DX</m:t>
                              </m:r>
                            </m:e>
                            <m:sub>
                              <m:r>
                                <w:rPr>
                                  <w:rFonts w:ascii="Cambria Math" w:eastAsia="SimSun" w:hAnsi="Cambria Math" w:cstheme="majorBidi"/>
                                  <w:color w:val="auto"/>
                                  <w:sz w:val="20"/>
                                  <w:szCs w:val="20"/>
                                </w:rPr>
                                <m:t>j2</m:t>
                              </m:r>
                            </m:sub>
                          </m:sSub>
                          <m:r>
                            <w:rPr>
                              <w:rFonts w:ascii="Cambria Math" w:eastAsia="SimSun" w:hAnsi="Cambria Math" w:cstheme="majorBidi"/>
                              <w:color w:val="auto"/>
                              <w:sz w:val="20"/>
                              <w:szCs w:val="20"/>
                            </w:rPr>
                            <m:t>)</m:t>
                          </m:r>
                        </m:e>
                      </m:mr>
                    </m:m>
                  </m:e>
                </m:d>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1</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function </w:t>
      </w:r>
      <w:r w:rsidRPr="005D013D">
        <w:rPr>
          <w:rFonts w:asciiTheme="majorBidi" w:hAnsiTheme="majorBidi" w:cstheme="majorBidi"/>
          <w:color w:val="auto"/>
          <w:position w:val="-10"/>
          <w:sz w:val="20"/>
          <w:szCs w:val="20"/>
        </w:rPr>
        <w:object w:dxaOrig="726" w:dyaOrig="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pt;height:13.45pt" o:ole="">
            <v:imagedata r:id="rId9" o:title=""/>
          </v:shape>
          <o:OLEObject Type="Embed" ProgID="Equation.DSMT4" ShapeID="_x0000_i1025" DrawAspect="Content" ObjectID="_1787046431" r:id="rId10"/>
        </w:object>
      </w:r>
      <w:r w:rsidRPr="005D013D">
        <w:rPr>
          <w:rFonts w:asciiTheme="majorBidi" w:eastAsia="SimSun" w:hAnsiTheme="majorBidi" w:cstheme="majorBidi"/>
          <w:color w:val="auto"/>
          <w:sz w:val="20"/>
          <w:szCs w:val="20"/>
        </w:rPr>
        <w:t xml:space="preserve"> indicates calculating the quantity of moss individuals in a given collection of sets.</w:t>
      </w:r>
    </w:p>
    <w:p w:rsidR="0089327D" w:rsidRPr="005D013D" w:rsidRDefault="0089327D" w:rsidP="00C83C49">
      <w:pPr>
        <w:spacing w:line="276" w:lineRule="auto"/>
        <w:ind w:firstLineChars="200" w:firstLine="400"/>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For sets acquired subsequent to numerous divisions, refer to Eq. (2).</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diνX={</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i,1</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i,2</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i,dim</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m:t>
                </m:r>
                <m:nary>
                  <m:naryPr>
                    <m:chr m:val="⋂"/>
                    <m:limLoc m:val="undOvr"/>
                    <m:grow m:val="1"/>
                    <m:ctrlPr>
                      <w:rPr>
                        <w:rFonts w:ascii="Cambria Math" w:hAnsi="Cambria Math" w:cstheme="majorBidi"/>
                        <w:color w:val="auto"/>
                        <w:sz w:val="20"/>
                        <w:szCs w:val="20"/>
                      </w:rPr>
                    </m:ctrlPr>
                  </m:naryPr>
                  <m:sub>
                    <m:r>
                      <w:rPr>
                        <w:rFonts w:ascii="Cambria Math" w:hAnsi="Cambria Math" w:cstheme="majorBidi"/>
                        <w:color w:val="auto"/>
                        <w:sz w:val="20"/>
                        <w:szCs w:val="20"/>
                      </w:rPr>
                      <m:t>j=1</m:t>
                    </m:r>
                  </m:sub>
                  <m:sup>
                    <m:r>
                      <w:rPr>
                        <w:rFonts w:ascii="Cambria Math" w:hAnsi="Cambria Math" w:cstheme="majorBidi"/>
                        <w:color w:val="auto"/>
                        <w:sz w:val="20"/>
                        <w:szCs w:val="20"/>
                      </w:rPr>
                      <m:t>dn</m:t>
                    </m:r>
                  </m:sup>
                  <m:e>
                    <m:r>
                      <w:rPr>
                        <w:rFonts w:ascii="Cambria Math" w:hAnsi="Cambria Math" w:cstheme="majorBidi"/>
                        <w:color w:val="auto"/>
                        <w:sz w:val="20"/>
                        <w:szCs w:val="20"/>
                      </w:rPr>
                      <m:t> </m:t>
                    </m:r>
                  </m:e>
                </m:nary>
                <m:r>
                  <w:rPr>
                    <w:rFonts w:ascii="Cambria Math" w:hAnsi="Cambria Math" w:cstheme="majorBidi"/>
                    <w:color w:val="auto"/>
                    <w:sz w:val="20"/>
                    <w:szCs w:val="20"/>
                  </w:rPr>
                  <m:t>diν</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X</m:t>
                    </m:r>
                  </m:e>
                  <m:sub>
                    <m:sSub>
                      <m:sSubPr>
                        <m:ctrlPr>
                          <w:rPr>
                            <w:rFonts w:ascii="Cambria Math" w:hAnsi="Cambria Math" w:cstheme="majorBidi"/>
                            <w:color w:val="auto"/>
                            <w:sz w:val="20"/>
                            <w:szCs w:val="20"/>
                          </w:rPr>
                        </m:ctrlPr>
                      </m:sSubPr>
                      <m:e>
                        <m:r>
                          <w:rPr>
                            <w:rFonts w:ascii="Cambria Math" w:hAnsi="Cambria Math" w:cstheme="majorBidi"/>
                            <w:color w:val="auto"/>
                            <w:sz w:val="20"/>
                            <w:szCs w:val="20"/>
                          </w:rPr>
                          <m:t>p</m:t>
                        </m:r>
                      </m:e>
                      <m:sub>
                        <m:r>
                          <m:rPr>
                            <m:sty m:val="p"/>
                          </m:rPr>
                          <w:rPr>
                            <w:rFonts w:ascii="Cambria Math" w:hAnsi="Cambria Math" w:cstheme="majorBidi"/>
                            <w:color w:val="auto"/>
                            <w:sz w:val="20"/>
                            <w:szCs w:val="20"/>
                          </w:rPr>
                          <m:t>j</m:t>
                        </m:r>
                      </m:sub>
                    </m:sSub>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∈X}</m:t>
                </m:r>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2</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dn</m:t>
        </m:r>
      </m:oMath>
      <w:r w:rsidRPr="005D013D">
        <w:rPr>
          <w:rFonts w:asciiTheme="majorBidi" w:eastAsia="SimSun" w:hAnsiTheme="majorBidi" w:cstheme="majorBidi"/>
          <w:color w:val="auto"/>
          <w:sz w:val="20"/>
          <w:szCs w:val="20"/>
        </w:rPr>
        <w:t xml:space="preserve"> denotes the number of times to be divided, and in this paper the value of </w:t>
      </w:r>
      <m:oMath>
        <m:r>
          <w:rPr>
            <w:rFonts w:ascii="Cambria Math" w:hAnsi="Cambria Math" w:cstheme="majorBidi"/>
            <w:color w:val="auto"/>
            <w:sz w:val="20"/>
            <w:szCs w:val="20"/>
          </w:rPr>
          <m:t>dn</m:t>
        </m:r>
      </m:oMath>
      <w:r w:rsidRPr="005D013D">
        <w:rPr>
          <w:rFonts w:asciiTheme="majorBidi" w:eastAsia="SimSun" w:hAnsiTheme="majorBidi" w:cstheme="majorBidi"/>
          <w:color w:val="auto"/>
          <w:sz w:val="20"/>
          <w:szCs w:val="20"/>
        </w:rPr>
        <w:t xml:space="preserve"> is set to</w:t>
      </w:r>
      <w:r w:rsidRPr="005D013D">
        <w:rPr>
          <w:rFonts w:asciiTheme="majorBidi" w:hAnsiTheme="majorBidi" w:cstheme="majorBidi"/>
          <w:color w:val="auto"/>
          <w:sz w:val="20"/>
          <w:szCs w:val="20"/>
        </w:rPr>
        <w:t xml:space="preserve"> </w:t>
      </w:r>
      <m:oMath>
        <m:d>
          <m:dPr>
            <m:begChr m:val="⌊"/>
            <m:endChr m:val="⌋"/>
            <m:ctrlPr>
              <w:rPr>
                <w:rFonts w:ascii="Cambria Math" w:eastAsia="SimSun" w:hAnsi="Cambria Math" w:cstheme="majorBidi"/>
                <w:i/>
                <w:color w:val="auto"/>
                <w:sz w:val="20"/>
                <w:szCs w:val="20"/>
              </w:rPr>
            </m:ctrlPr>
          </m:dPr>
          <m:e>
            <m:r>
              <w:rPr>
                <w:rFonts w:ascii="Cambria Math" w:eastAsia="SimSun" w:hAnsi="Cambria Math" w:cstheme="majorBidi"/>
                <w:color w:val="auto"/>
                <w:sz w:val="20"/>
                <w:szCs w:val="20"/>
              </w:rPr>
              <m:t>dim/4</m:t>
            </m:r>
          </m:e>
        </m:d>
      </m:oMath>
      <w:r w:rsidRPr="005D013D">
        <w:rPr>
          <w:rFonts w:asciiTheme="majorBidi" w:hAnsiTheme="majorBidi" w:cstheme="majorBidi"/>
          <w:color w:val="auto"/>
          <w:sz w:val="20"/>
          <w:szCs w:val="20"/>
        </w:rPr>
        <w:t xml:space="preserve"> </w:t>
      </w:r>
      <w:r w:rsidRPr="005D013D">
        <w:rPr>
          <w:rFonts w:asciiTheme="majorBidi" w:eastAsia="SimSun" w:hAnsiTheme="majorBidi" w:cstheme="majorBidi"/>
          <w:color w:val="auto"/>
          <w:sz w:val="20"/>
          <w:szCs w:val="20"/>
        </w:rPr>
        <w:t xml:space="preserve">and is not less than 1. </w:t>
      </w:r>
      <m:oMath>
        <m:d>
          <m:dPr>
            <m:begChr m:val="⌊"/>
            <m:endChr m:val="⌋"/>
            <m:ctrlPr>
              <w:rPr>
                <w:rFonts w:ascii="Cambria Math" w:eastAsia="SimSun" w:hAnsi="Cambria Math" w:cstheme="majorBidi"/>
                <w:i/>
                <w:color w:val="auto"/>
                <w:sz w:val="20"/>
                <w:szCs w:val="20"/>
              </w:rPr>
            </m:ctrlPr>
          </m:dPr>
          <m:e>
            <m:r>
              <w:rPr>
                <w:rFonts w:ascii="Cambria Math" w:eastAsia="SimSun" w:hAnsi="Cambria Math" w:cstheme="majorBidi"/>
                <w:color w:val="auto"/>
                <w:sz w:val="20"/>
                <w:szCs w:val="20"/>
              </w:rPr>
              <m:t>·</m:t>
            </m:r>
          </m:e>
        </m:d>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denotes</w:t>
      </w:r>
      <w:proofErr w:type="gramEnd"/>
      <w:r w:rsidRPr="005D013D">
        <w:rPr>
          <w:rFonts w:asciiTheme="majorBidi" w:eastAsia="SimSun" w:hAnsiTheme="majorBidi" w:cstheme="majorBidi"/>
          <w:color w:val="auto"/>
          <w:sz w:val="20"/>
          <w:szCs w:val="20"/>
        </w:rPr>
        <w:t xml:space="preserve"> the floor function of the enclosed number.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p</m:t>
            </m:r>
          </m:e>
          <m:sub>
            <m:r>
              <w:rPr>
                <w:rFonts w:ascii="Cambria Math" w:hAnsi="Cambria Math" w:cstheme="majorBidi"/>
                <w:color w:val="auto"/>
                <w:sz w:val="20"/>
                <w:szCs w:val="20"/>
              </w:rPr>
              <m:t>j</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represents</w:t>
      </w:r>
      <w:proofErr w:type="gramEnd"/>
      <w:r w:rsidRPr="005D013D">
        <w:rPr>
          <w:rFonts w:asciiTheme="majorBidi" w:eastAsia="SimSun" w:hAnsiTheme="majorBidi" w:cstheme="majorBidi"/>
          <w:color w:val="auto"/>
          <w:sz w:val="20"/>
          <w:szCs w:val="20"/>
        </w:rPr>
        <w:t xml:space="preserve"> the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random number, conforming to a range </w:t>
      </w:r>
      <m:oMath>
        <m:r>
          <w:rPr>
            <w:rFonts w:ascii="Cambria Math" w:hAnsi="Cambria Math" w:cstheme="majorBidi"/>
            <w:color w:val="auto"/>
            <w:sz w:val="20"/>
            <w:szCs w:val="20"/>
          </w:rPr>
          <m:t>(1,2,…,dim)</m:t>
        </m:r>
      </m:oMath>
      <w:r w:rsidRPr="005D013D">
        <w:rPr>
          <w:rFonts w:asciiTheme="majorBidi" w:eastAsia="SimSun" w:hAnsiTheme="majorBidi" w:cstheme="majorBidi"/>
          <w:color w:val="auto"/>
          <w:sz w:val="20"/>
          <w:szCs w:val="20"/>
        </w:rPr>
        <w:t>, and satisfies Eq. (3).</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5D013D" w:rsidP="00C83C49">
            <w:pPr>
              <w:spacing w:line="276" w:lineRule="auto"/>
              <w:jc w:val="center"/>
              <w:rPr>
                <w:rFonts w:asciiTheme="majorBidi" w:hAnsiTheme="majorBidi" w:cstheme="majorBidi"/>
                <w:color w:val="auto"/>
                <w:sz w:val="20"/>
                <w:szCs w:val="20"/>
              </w:rPr>
            </w:pPr>
            <m:oMathPara>
              <m:oMath>
                <m:nary>
                  <m:naryPr>
                    <m:chr m:val="⋂"/>
                    <m:limLoc m:val="undOvr"/>
                    <m:ctrlPr>
                      <w:rPr>
                        <w:rFonts w:ascii="Cambria Math" w:hAnsi="Cambria Math" w:cstheme="majorBidi"/>
                        <w:color w:val="auto"/>
                        <w:sz w:val="20"/>
                        <w:szCs w:val="20"/>
                      </w:rPr>
                    </m:ctrlPr>
                  </m:naryPr>
                  <m:sub>
                    <m:r>
                      <w:rPr>
                        <w:rFonts w:ascii="Cambria Math" w:hAnsi="Cambria Math" w:cstheme="majorBidi"/>
                        <w:color w:val="auto"/>
                        <w:sz w:val="20"/>
                        <w:szCs w:val="20"/>
                      </w:rPr>
                      <m:t>j=1</m:t>
                    </m:r>
                  </m:sub>
                  <m:sup>
                    <m:r>
                      <w:rPr>
                        <w:rFonts w:ascii="Cambria Math" w:hAnsi="Cambria Math" w:cstheme="majorBidi"/>
                        <w:color w:val="auto"/>
                        <w:sz w:val="20"/>
                        <w:szCs w:val="20"/>
                      </w:rPr>
                      <m:t>dn</m:t>
                    </m:r>
                  </m:sup>
                  <m:e>
                    <m:sSub>
                      <m:sSubPr>
                        <m:ctrlPr>
                          <w:rPr>
                            <w:rFonts w:ascii="Cambria Math" w:hAnsi="Cambria Math" w:cstheme="majorBidi"/>
                            <w:i/>
                            <w:color w:val="auto"/>
                            <w:sz w:val="20"/>
                            <w:szCs w:val="20"/>
                          </w:rPr>
                        </m:ctrlPr>
                      </m:sSubPr>
                      <m:e>
                        <m:r>
                          <w:rPr>
                            <w:rFonts w:ascii="Cambria Math" w:hAnsi="Cambria Math" w:cstheme="majorBidi"/>
                            <w:color w:val="auto"/>
                            <w:sz w:val="20"/>
                            <w:szCs w:val="20"/>
                          </w:rPr>
                          <m:t>p</m:t>
                        </m:r>
                      </m:e>
                      <m:sub>
                        <m:r>
                          <w:rPr>
                            <w:rFonts w:ascii="Cambria Math" w:hAnsi="Cambria Math" w:cstheme="majorBidi"/>
                            <w:color w:val="auto"/>
                            <w:sz w:val="20"/>
                            <w:szCs w:val="20"/>
                          </w:rPr>
                          <m:t>j</m:t>
                        </m:r>
                      </m:sub>
                    </m:sSub>
                  </m:e>
                </m:nary>
                <m:r>
                  <w:rPr>
                    <w:rFonts w:ascii="Cambria Math" w:hAnsi="Cambria Math" w:cstheme="majorBidi"/>
                    <w:color w:val="auto"/>
                    <w:sz w:val="20"/>
                    <w:szCs w:val="20"/>
                  </w:rPr>
                  <m:t>=</m:t>
                </m:r>
                <m:r>
                  <m:rPr>
                    <m:sty m:val="p"/>
                  </m:rPr>
                  <w:rPr>
                    <w:rFonts w:ascii="Cambria Math" w:hAnsi="Cambria Math" w:cstheme="majorBidi"/>
                    <w:color w:val="auto"/>
                    <w:sz w:val="20"/>
                    <w:szCs w:val="20"/>
                  </w:rPr>
                  <m:t>∅</m:t>
                </m:r>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3</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ind w:firstLineChars="200" w:firstLine="400"/>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 xml:space="preserve">In this paper, a brief simulation of the wind is performed, where the wind always comes from the region </w:t>
      </w:r>
      <m:oMath>
        <m:r>
          <w:rPr>
            <w:rFonts w:ascii="Cambria Math" w:eastAsia="SimSun" w:hAnsi="Cambria Math" w:cstheme="majorBidi"/>
            <w:color w:val="auto"/>
            <w:sz w:val="20"/>
            <w:szCs w:val="20"/>
          </w:rPr>
          <m:t>divX</m:t>
        </m:r>
      </m:oMath>
      <w:r w:rsidRPr="005D013D">
        <w:rPr>
          <w:rFonts w:asciiTheme="majorBidi" w:eastAsia="SimSun" w:hAnsiTheme="majorBidi" w:cstheme="majorBidi"/>
          <w:color w:val="auto"/>
          <w:sz w:val="20"/>
          <w:szCs w:val="20"/>
        </w:rPr>
        <w:t xml:space="preserve"> to the most exceptional </w:t>
      </w:r>
      <w:proofErr w:type="gramStart"/>
      <w:r w:rsidRPr="005D013D">
        <w:rPr>
          <w:rFonts w:asciiTheme="majorBidi" w:eastAsia="SimSun" w:hAnsiTheme="majorBidi" w:cstheme="majorBidi"/>
          <w:color w:val="auto"/>
          <w:sz w:val="20"/>
          <w:szCs w:val="20"/>
        </w:rPr>
        <w:t xml:space="preserve">individual </w:t>
      </w:r>
      <w:proofErr w:type="gramEnd"/>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oMath>
      <w:r w:rsidRPr="005D013D">
        <w:rPr>
          <w:rFonts w:asciiTheme="majorBidi" w:eastAsia="SimSun" w:hAnsiTheme="majorBidi" w:cstheme="majorBidi"/>
          <w:color w:val="auto"/>
          <w:sz w:val="20"/>
          <w:szCs w:val="20"/>
        </w:rPr>
        <w:t xml:space="preserve">, as illustrated in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REF _Ref156859333 \h  \* MERGEFORMAT </w:instrText>
      </w:r>
      <w:r w:rsidRPr="005D013D">
        <w:rPr>
          <w:rFonts w:asciiTheme="majorBidi" w:eastAsia="SimSun" w:hAnsiTheme="majorBidi" w:cstheme="majorBidi"/>
          <w:color w:val="auto"/>
          <w:sz w:val="20"/>
          <w:szCs w:val="20"/>
        </w:rPr>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color w:val="auto"/>
          <w:sz w:val="20"/>
          <w:szCs w:val="20"/>
        </w:rPr>
        <w:t>Figure 6</w:t>
      </w:r>
      <w:r w:rsidRPr="005D013D">
        <w:rPr>
          <w:rFonts w:asciiTheme="majorBidi" w:eastAsia="SimSun" w:hAnsiTheme="majorBidi" w:cstheme="majorBidi"/>
          <w:color w:val="auto"/>
          <w:sz w:val="20"/>
          <w:szCs w:val="20"/>
        </w:rPr>
        <w:fldChar w:fldCharType="end"/>
      </w:r>
      <w:r w:rsidRPr="005D013D">
        <w:rPr>
          <w:rFonts w:asciiTheme="majorBidi" w:eastAsia="SimSun" w:hAnsiTheme="majorBidi" w:cstheme="majorBidi"/>
          <w:color w:val="auto"/>
          <w:sz w:val="20"/>
          <w:szCs w:val="20"/>
        </w:rPr>
        <w:t>. The precise computation of the wind's direction is demonstrated in Eq. (4).</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5D013D" w:rsidP="00C83C49">
            <w:pPr>
              <w:spacing w:line="276" w:lineRule="auto"/>
              <w:jc w:val="center"/>
              <w:rPr>
                <w:rFonts w:asciiTheme="majorBidi" w:hAnsiTheme="majorBidi" w:cstheme="majorBidi"/>
                <w:color w:val="auto"/>
                <w:sz w:val="20"/>
                <w:szCs w:val="20"/>
              </w:rPr>
            </w:pPr>
            <m:oMathPara>
              <m:oMath>
                <m:sSub>
                  <m:sSubPr>
                    <m:ctrlPr>
                      <w:rPr>
                        <w:rFonts w:ascii="Cambria Math" w:hAnsi="Cambria Math" w:cstheme="majorBid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m:t>
                    </m:r>
                  </m:sub>
                </m:sSub>
                <m:r>
                  <w:rPr>
                    <w:rFonts w:ascii="Cambria Math" w:hAnsi="Cambria Math" w:cstheme="majorBidi"/>
                    <w:color w:val="auto"/>
                    <w:sz w:val="20"/>
                    <w:szCs w:val="20"/>
                  </w:rPr>
                  <m:t>wind=</m:t>
                </m:r>
                <m:f>
                  <m:fPr>
                    <m:ctrlPr>
                      <w:rPr>
                        <w:rFonts w:ascii="Cambria Math" w:hAnsi="Cambria Math" w:cstheme="majorBidi"/>
                        <w:color w:val="auto"/>
                        <w:sz w:val="20"/>
                        <w:szCs w:val="20"/>
                      </w:rPr>
                    </m:ctrlPr>
                  </m:fPr>
                  <m:num>
                    <m:r>
                      <w:rPr>
                        <w:rFonts w:ascii="Cambria Math" w:hAnsi="Cambria Math" w:cstheme="majorBidi"/>
                        <w:color w:val="auto"/>
                        <w:sz w:val="20"/>
                        <w:szCs w:val="20"/>
                      </w:rPr>
                      <m:t>1</m:t>
                    </m:r>
                  </m:num>
                  <m:den>
                    <m:r>
                      <w:rPr>
                        <w:rFonts w:ascii="Cambria Math" w:hAnsi="Cambria Math" w:cstheme="majorBidi"/>
                        <w:color w:val="auto"/>
                        <w:sz w:val="20"/>
                        <w:szCs w:val="20"/>
                      </w:rPr>
                      <m:t>num</m:t>
                    </m:r>
                  </m:den>
                </m:f>
                <m:nary>
                  <m:naryPr>
                    <m:chr m:val="∑"/>
                    <m:limLoc m:val="undOvr"/>
                    <m:grow m:val="1"/>
                    <m:ctrlPr>
                      <w:rPr>
                        <w:rFonts w:ascii="Cambria Math" w:hAnsi="Cambria Math" w:cstheme="majorBidi"/>
                        <w:color w:val="auto"/>
                        <w:sz w:val="20"/>
                        <w:szCs w:val="20"/>
                      </w:rPr>
                    </m:ctrlPr>
                  </m:naryPr>
                  <m:sub>
                    <m:r>
                      <w:rPr>
                        <w:rFonts w:ascii="Cambria Math" w:hAnsi="Cambria Math" w:cstheme="majorBidi"/>
                        <w:color w:val="auto"/>
                        <w:sz w:val="20"/>
                        <w:szCs w:val="20"/>
                      </w:rPr>
                      <m:t>i=1</m:t>
                    </m:r>
                  </m:sub>
                  <m:sup>
                    <m:r>
                      <w:rPr>
                        <w:rFonts w:ascii="Cambria Math" w:hAnsi="Cambria Math" w:cstheme="majorBidi"/>
                        <w:color w:val="auto"/>
                        <w:sz w:val="20"/>
                        <w:szCs w:val="20"/>
                      </w:rPr>
                      <m:t>mum</m:t>
                    </m:r>
                  </m:sup>
                  <m:e>
                    <m:r>
                      <w:rPr>
                        <w:rFonts w:ascii="Cambria Math" w:hAnsi="Cambria Math" w:cstheme="majorBidi"/>
                        <w:color w:val="auto"/>
                        <w:sz w:val="20"/>
                        <w:szCs w:val="20"/>
                      </w:rPr>
                      <m:t> </m:t>
                    </m:r>
                  </m:e>
                </m:nary>
                <m:sSub>
                  <m:sSubPr>
                    <m:ctrlPr>
                      <w:rPr>
                        <w:rFonts w:ascii="Cambria Math" w:hAnsi="Cambria Math" w:cstheme="majorBidi"/>
                        <w:color w:val="auto"/>
                        <w:sz w:val="20"/>
                        <w:szCs w:val="20"/>
                      </w:rPr>
                    </m:ctrlPr>
                  </m:sSubPr>
                  <m:e>
                    <m:r>
                      <w:rPr>
                        <w:rFonts w:ascii="Cambria Math" w:hAnsi="Cambria Math" w:cstheme="majorBidi"/>
                        <w:color w:val="auto"/>
                        <w:sz w:val="20"/>
                        <w:szCs w:val="20"/>
                      </w:rPr>
                      <m:t>dM</m:t>
                    </m:r>
                  </m:e>
                  <m:sub>
                    <m:r>
                      <w:rPr>
                        <w:rFonts w:ascii="Cambria Math" w:hAnsi="Cambria Math" w:cstheme="majorBidi"/>
                        <w:color w:val="auto"/>
                        <w:sz w:val="20"/>
                        <w:szCs w:val="20"/>
                      </w:rPr>
                      <m:t>i</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dM</m:t>
                    </m:r>
                  </m:e>
                  <m:sub>
                    <m:r>
                      <w:rPr>
                        <w:rFonts w:ascii="Cambria Math" w:hAnsi="Cambria Math" w:cstheme="majorBidi"/>
                        <w:color w:val="auto"/>
                        <w:sz w:val="20"/>
                        <w:szCs w:val="20"/>
                      </w:rPr>
                      <m:t>i</m:t>
                    </m:r>
                  </m:sub>
                </m:sSub>
                <m:r>
                  <w:rPr>
                    <w:rFonts w:ascii="Cambria Math" w:hAnsi="Cambria Math" w:cstheme="majorBidi"/>
                    <w:color w:val="auto"/>
                    <w:sz w:val="20"/>
                    <w:szCs w:val="20"/>
                  </w:rPr>
                  <m:t>∈dirX</m:t>
                </m:r>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4</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D_wind</m:t>
        </m:r>
      </m:oMath>
      <w:r w:rsidRPr="005D013D">
        <w:rPr>
          <w:rFonts w:asciiTheme="majorBidi" w:eastAsia="SimSun" w:hAnsiTheme="majorBidi" w:cstheme="majorBidi"/>
          <w:color w:val="auto"/>
          <w:sz w:val="20"/>
          <w:szCs w:val="20"/>
        </w:rPr>
        <w:t xml:space="preserve"> represents the calculated wind direction, which </w:t>
      </w:r>
      <w:bookmarkStart w:id="7" w:name="_Hlk156076377"/>
      <w:r w:rsidRPr="005D013D">
        <w:rPr>
          <w:rFonts w:asciiTheme="majorBidi" w:eastAsia="SimSun" w:hAnsiTheme="majorBidi" w:cstheme="majorBidi"/>
          <w:color w:val="auto"/>
          <w:sz w:val="20"/>
          <w:szCs w:val="20"/>
        </w:rPr>
        <w:t>has the same dimension as the individuals</w:t>
      </w:r>
      <w:bookmarkEnd w:id="7"/>
      <w:r w:rsidRPr="005D013D">
        <w:rPr>
          <w:rFonts w:asciiTheme="majorBidi" w:eastAsia="SimSun" w:hAnsiTheme="majorBidi" w:cstheme="majorBidi"/>
          <w:color w:val="auto"/>
          <w:sz w:val="20"/>
          <w:szCs w:val="20"/>
        </w:rPr>
        <w:t xml:space="preserve">. The variable </w:t>
      </w:r>
      <m:oMath>
        <m:r>
          <w:rPr>
            <w:rFonts w:ascii="Cambria Math" w:hAnsi="Cambria Math" w:cstheme="majorBidi"/>
            <w:color w:val="auto"/>
            <w:sz w:val="20"/>
            <w:szCs w:val="20"/>
          </w:rPr>
          <m:t>num</m:t>
        </m:r>
      </m:oMath>
      <w:r w:rsidRPr="005D013D">
        <w:rPr>
          <w:rFonts w:asciiTheme="majorBidi" w:eastAsia="SimSun" w:hAnsiTheme="majorBidi" w:cstheme="majorBidi"/>
          <w:color w:val="auto"/>
          <w:sz w:val="20"/>
          <w:szCs w:val="20"/>
        </w:rPr>
        <w:t xml:space="preserve"> indicates the total number of individuals in </w:t>
      </w:r>
      <w:proofErr w:type="gramStart"/>
      <w:r w:rsidRPr="005D013D">
        <w:rPr>
          <w:rFonts w:asciiTheme="majorBidi" w:eastAsia="SimSun" w:hAnsiTheme="majorBidi" w:cstheme="majorBidi"/>
          <w:color w:val="auto"/>
          <w:sz w:val="20"/>
          <w:szCs w:val="20"/>
        </w:rPr>
        <w:t xml:space="preserve">the </w:t>
      </w:r>
      <w:proofErr w:type="gramEnd"/>
      <m:oMath>
        <m:r>
          <w:rPr>
            <w:rFonts w:ascii="Cambria Math" w:hAnsi="Cambria Math" w:cstheme="majorBidi"/>
            <w:color w:val="auto"/>
            <w:sz w:val="20"/>
            <w:szCs w:val="20"/>
          </w:rPr>
          <m:t>dirX</m:t>
        </m:r>
      </m:oMath>
      <w:r w:rsidRPr="005D013D">
        <w:rPr>
          <w:rFonts w:asciiTheme="majorBidi" w:eastAsia="SimSun" w:hAnsiTheme="majorBidi" w:cstheme="majorBidi"/>
          <w:color w:val="auto"/>
          <w:sz w:val="20"/>
          <w:szCs w:val="20"/>
        </w:rPr>
        <w:t xml:space="preserve">. The calculation of </w:t>
      </w:r>
      <m:oMath>
        <m:r>
          <w:rPr>
            <w:rFonts w:ascii="Cambria Math" w:eastAsia="SimSun" w:hAnsi="Cambria Math" w:cstheme="majorBidi"/>
            <w:color w:val="auto"/>
            <w:sz w:val="20"/>
            <w:szCs w:val="20"/>
          </w:rPr>
          <m:t>d</m:t>
        </m:r>
        <m:r>
          <w:rPr>
            <w:rFonts w:ascii="Cambria Math" w:hAnsi="Cambria Math" w:cstheme="majorBidi"/>
            <w:color w:val="auto"/>
            <w:sz w:val="20"/>
            <w:szCs w:val="20"/>
          </w:rPr>
          <m:t>irX</m:t>
        </m:r>
      </m:oMath>
      <w:r w:rsidRPr="005D013D">
        <w:rPr>
          <w:rFonts w:asciiTheme="majorBidi" w:eastAsia="SimSun" w:hAnsiTheme="majorBidi" w:cstheme="majorBidi"/>
          <w:color w:val="auto"/>
          <w:sz w:val="20"/>
          <w:szCs w:val="20"/>
        </w:rPr>
        <w:t xml:space="preserve"> can be observed in Eq. (5). The reason for calculating the mean distance between major individuals and </w:t>
      </w:r>
      <m:oMath>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M</m:t>
            </m:r>
          </m:e>
          <m:sub>
            <m:r>
              <w:rPr>
                <w:rFonts w:ascii="Cambria Math" w:eastAsia="SimSun" w:hAnsi="Cambria Math" w:cstheme="majorBidi"/>
                <w:color w:val="auto"/>
                <w:sz w:val="20"/>
                <w:szCs w:val="20"/>
              </w:rPr>
              <m:t>best</m:t>
            </m:r>
          </m:sub>
        </m:sSub>
      </m:oMath>
      <w:r w:rsidRPr="005D013D">
        <w:rPr>
          <w:rFonts w:asciiTheme="majorBidi" w:eastAsia="SimSun" w:hAnsiTheme="majorBidi" w:cstheme="majorBidi"/>
          <w:color w:val="auto"/>
          <w:sz w:val="20"/>
          <w:szCs w:val="20"/>
        </w:rPr>
        <w:t xml:space="preserve"> is that this method can help smooth the path of individuals </w:t>
      </w:r>
      <w:proofErr w:type="gramStart"/>
      <w:r w:rsidRPr="005D013D">
        <w:rPr>
          <w:rFonts w:asciiTheme="majorBidi" w:eastAsia="SimSun" w:hAnsiTheme="majorBidi" w:cstheme="majorBidi"/>
          <w:color w:val="auto"/>
          <w:sz w:val="20"/>
          <w:szCs w:val="20"/>
        </w:rPr>
        <w:t xml:space="preserve">approaching </w:t>
      </w:r>
      <w:proofErr w:type="gramEnd"/>
      <m:oMath>
        <m:sSub>
          <m:sSubPr>
            <m:ctrlPr>
              <w:rPr>
                <w:rFonts w:ascii="Cambria Math" w:eastAsia="SimSun" w:hAnsi="Cambria Math" w:cstheme="majorBidi"/>
                <w:i/>
                <w:color w:val="auto"/>
                <w:sz w:val="20"/>
                <w:szCs w:val="20"/>
              </w:rPr>
            </m:ctrlPr>
          </m:sSubPr>
          <m:e>
            <m:r>
              <w:rPr>
                <w:rFonts w:ascii="Cambria Math" w:eastAsia="SimSun" w:hAnsi="Cambria Math" w:cstheme="majorBidi"/>
                <w:color w:val="auto"/>
                <w:sz w:val="20"/>
                <w:szCs w:val="20"/>
              </w:rPr>
              <m:t>M</m:t>
            </m:r>
          </m:e>
          <m:sub>
            <m:r>
              <w:rPr>
                <w:rFonts w:ascii="Cambria Math" w:eastAsia="SimSun" w:hAnsi="Cambria Math" w:cstheme="majorBidi"/>
                <w:color w:val="auto"/>
                <w:sz w:val="20"/>
                <w:szCs w:val="20"/>
              </w:rPr>
              <m:t>best</m:t>
            </m:r>
          </m:sub>
        </m:sSub>
      </m:oMath>
      <w:r w:rsidRPr="005D013D">
        <w:rPr>
          <w:rFonts w:asciiTheme="majorBidi" w:eastAsia="SimSun" w:hAnsiTheme="majorBidi" w:cstheme="majorBidi"/>
          <w:color w:val="auto"/>
          <w:sz w:val="20"/>
          <w:szCs w:val="20"/>
        </w:rPr>
        <w:t>, thereby enhancing the optimization ability of MGO.</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dirX={</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r>
                  <w:rPr>
                    <w:rFonts w:ascii="Cambria Math" w:hAnsi="Cambria Math" w:cstheme="majorBidi"/>
                    <w:color w:val="auto"/>
                    <w:sz w:val="20"/>
                    <w:szCs w:val="20"/>
                  </w:rPr>
                  <m:t>-</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∈divX}</m:t>
                </m:r>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5</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dirX</m:t>
        </m:r>
      </m:oMath>
      <w:r w:rsidRPr="005D013D">
        <w:rPr>
          <w:rFonts w:asciiTheme="majorBidi" w:eastAsia="SimSun" w:hAnsiTheme="majorBidi" w:cstheme="majorBidi"/>
          <w:color w:val="auto"/>
          <w:sz w:val="20"/>
          <w:szCs w:val="20"/>
        </w:rPr>
        <w:t xml:space="preserve"> denot</w:t>
      </w:r>
      <w:proofErr w:type="spellStart"/>
      <w:r w:rsidRPr="005D013D">
        <w:rPr>
          <w:rFonts w:asciiTheme="majorBidi" w:eastAsia="SimSun" w:hAnsiTheme="majorBidi" w:cstheme="majorBidi"/>
          <w:color w:val="auto"/>
          <w:sz w:val="20"/>
          <w:szCs w:val="20"/>
          <w:lang w:eastAsia="zh-CN"/>
        </w:rPr>
        <w:t>es</w:t>
      </w:r>
      <w:proofErr w:type="spellEnd"/>
      <w:r w:rsidRPr="005D013D">
        <w:rPr>
          <w:rFonts w:asciiTheme="majorBidi" w:eastAsia="SimSun" w:hAnsiTheme="majorBidi" w:cstheme="majorBidi"/>
          <w:color w:val="auto"/>
          <w:sz w:val="20"/>
          <w:szCs w:val="20"/>
        </w:rPr>
        <w:t xml:space="preserve"> the collection of distances that separate indi</w:t>
      </w:r>
      <w:r w:rsidRPr="005D013D">
        <w:rPr>
          <w:rFonts w:asciiTheme="majorBidi" w:eastAsia="SimSun" w:hAnsiTheme="majorBidi" w:cstheme="majorBidi"/>
          <w:sz w:val="20"/>
          <w:szCs w:val="20"/>
        </w:rPr>
        <w:t xml:space="preserve">viduals within the </w:t>
      </w:r>
      <m:oMath>
        <m:r>
          <w:rPr>
            <w:rFonts w:ascii="Cambria Math" w:eastAsia="SimSun" w:hAnsi="Cambria Math" w:cstheme="majorBidi"/>
            <w:sz w:val="20"/>
            <w:szCs w:val="20"/>
          </w:rPr>
          <m:t>divX</m:t>
        </m:r>
      </m:oMath>
      <w:r w:rsidRPr="005D013D">
        <w:rPr>
          <w:rFonts w:asciiTheme="majorBidi" w:eastAsia="SimSun" w:hAnsiTheme="majorBidi" w:cstheme="majorBidi"/>
          <w:sz w:val="20"/>
          <w:szCs w:val="20"/>
        </w:rPr>
        <w:t xml:space="preserve"> with respect to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best</m:t>
            </m:r>
          </m:sub>
        </m:sSub>
      </m:oMath>
      <w:r w:rsidRPr="005D013D">
        <w:rPr>
          <w:rFonts w:asciiTheme="majorBidi" w:eastAsia="SimSun" w:hAnsiTheme="majorBidi" w:cstheme="majorBidi"/>
          <w:sz w:val="20"/>
          <w:szCs w:val="20"/>
        </w:rPr>
        <w:t>.</w:t>
      </w:r>
    </w:p>
    <w:p w:rsidR="0089327D" w:rsidRPr="005D013D" w:rsidRDefault="0089327D" w:rsidP="00C83C49">
      <w:pPr>
        <w:spacing w:line="276" w:lineRule="auto"/>
        <w:jc w:val="center"/>
        <w:rPr>
          <w:rFonts w:asciiTheme="majorBidi" w:eastAsia="SimSun" w:hAnsiTheme="majorBidi" w:cstheme="majorBidi"/>
          <w:sz w:val="20"/>
          <w:szCs w:val="20"/>
        </w:rPr>
      </w:pPr>
    </w:p>
    <w:p w:rsidR="0089327D" w:rsidRPr="005D013D" w:rsidRDefault="0089327D" w:rsidP="00C83C49">
      <w:pPr>
        <w:spacing w:line="276" w:lineRule="auto"/>
        <w:jc w:val="center"/>
        <w:rPr>
          <w:rFonts w:asciiTheme="majorBidi" w:eastAsia="SimSun" w:hAnsiTheme="majorBidi" w:cstheme="majorBidi"/>
          <w:sz w:val="20"/>
          <w:szCs w:val="20"/>
        </w:rPr>
      </w:pPr>
      <w:bookmarkStart w:id="8" w:name="_Ref156859333"/>
      <w:proofErr w:type="gramStart"/>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SEQ Fig. \* ARABIC </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6</w:t>
      </w:r>
      <w:r w:rsidRPr="005D013D">
        <w:rPr>
          <w:rFonts w:asciiTheme="majorBidi" w:eastAsia="SimSun" w:hAnsiTheme="majorBidi" w:cstheme="majorBidi"/>
          <w:sz w:val="20"/>
          <w:szCs w:val="20"/>
        </w:rPr>
        <w:fldChar w:fldCharType="end"/>
      </w:r>
      <w:bookmarkEnd w:id="8"/>
      <w:r w:rsidRPr="005D013D">
        <w:rPr>
          <w:rFonts w:asciiTheme="majorBidi" w:eastAsia="SimSun" w:hAnsiTheme="majorBidi" w:cstheme="majorBidi"/>
          <w:sz w:val="20"/>
          <w:szCs w:val="20"/>
        </w:rPr>
        <w:t>.</w:t>
      </w:r>
      <w:proofErr w:type="gramEnd"/>
      <w:r w:rsidRPr="005D013D">
        <w:rPr>
          <w:rFonts w:asciiTheme="majorBidi" w:eastAsia="SimSun" w:hAnsiTheme="majorBidi" w:cstheme="majorBidi"/>
          <w:sz w:val="20"/>
          <w:szCs w:val="20"/>
        </w:rPr>
        <w:t xml:space="preserve"> </w:t>
      </w:r>
      <w:proofErr w:type="gramStart"/>
      <w:r w:rsidRPr="005D013D">
        <w:rPr>
          <w:rFonts w:asciiTheme="majorBidi" w:eastAsia="SimSun" w:hAnsiTheme="majorBidi" w:cstheme="majorBidi"/>
          <w:sz w:val="20"/>
          <w:szCs w:val="20"/>
        </w:rPr>
        <w:t>The process of wind direction.</w:t>
      </w:r>
      <w:proofErr w:type="gramEnd"/>
    </w:p>
    <w:p w:rsidR="0089327D" w:rsidRPr="005D013D" w:rsidRDefault="0089327D" w:rsidP="00C83C49">
      <w:pPr>
        <w:pStyle w:val="Heading3"/>
        <w:spacing w:line="276" w:lineRule="auto"/>
        <w:rPr>
          <w:rFonts w:asciiTheme="majorBidi" w:hAnsiTheme="majorBidi" w:cstheme="majorBidi"/>
          <w:sz w:val="20"/>
          <w:szCs w:val="28"/>
        </w:rPr>
      </w:pPr>
      <w:r w:rsidRPr="005D013D">
        <w:rPr>
          <w:rFonts w:asciiTheme="majorBidi" w:hAnsiTheme="majorBidi" w:cstheme="majorBidi"/>
          <w:sz w:val="20"/>
          <w:szCs w:val="28"/>
        </w:rPr>
        <w:lastRenderedPageBreak/>
        <w:t>Spore dispersal search</w:t>
      </w:r>
    </w:p>
    <w:p w:rsidR="0089327D" w:rsidRPr="005D013D" w:rsidRDefault="0089327D" w:rsidP="00C83C49">
      <w:pPr>
        <w:spacing w:line="276" w:lineRule="auto"/>
        <w:ind w:firstLine="0"/>
        <w:rPr>
          <w:rFonts w:asciiTheme="majorBidi" w:eastAsia="SimSun" w:hAnsiTheme="majorBidi" w:cstheme="majorBidi"/>
          <w:sz w:val="20"/>
          <w:szCs w:val="20"/>
        </w:rPr>
      </w:pPr>
      <w:r w:rsidRPr="005D013D">
        <w:rPr>
          <w:rFonts w:asciiTheme="majorBidi" w:eastAsia="SimSun" w:hAnsiTheme="majorBidi" w:cstheme="majorBidi"/>
          <w:sz w:val="20"/>
          <w:szCs w:val="20"/>
        </w:rPr>
        <w:t>The exploration phase of the MGO involves the spore dispersal search. In situations where there is a significant presence of wind, the dispersal of spores occurs in a highly unpredictable manner, resulting in a substantial transmission distance. Under stable wind conditions, spores are capable of traveling a greater distance, whereas under turbulent conditions, they tend to disperse over shorter distances. The majority of spores are dispersed in stable wind conditions, while a minor portion disperses during turbulent conditions. Ultimately, as wind strength diminishes, spores begin to settle in closer proximity to the moss.</w:t>
      </w:r>
    </w:p>
    <w:p w:rsidR="0089327D" w:rsidRPr="005D013D" w:rsidRDefault="0089327D" w:rsidP="00C83C49">
      <w:pPr>
        <w:spacing w:line="276" w:lineRule="auto"/>
        <w:ind w:firstLineChars="200" w:firstLine="400"/>
        <w:rPr>
          <w:rFonts w:asciiTheme="majorBidi" w:eastAsia="SimSun" w:hAnsiTheme="majorBidi" w:cstheme="majorBidi"/>
          <w:color w:val="auto"/>
          <w:sz w:val="20"/>
          <w:szCs w:val="20"/>
        </w:rPr>
      </w:pPr>
      <w:r w:rsidRPr="005D013D">
        <w:rPr>
          <w:rFonts w:asciiTheme="majorBidi" w:eastAsia="SimSun" w:hAnsiTheme="majorBidi" w:cstheme="majorBidi"/>
          <w:sz w:val="20"/>
          <w:szCs w:val="20"/>
        </w:rPr>
        <w:t>In this paper, the pos</w:t>
      </w:r>
      <w:r w:rsidRPr="005D013D">
        <w:rPr>
          <w:rFonts w:asciiTheme="majorBidi" w:eastAsia="SimSun" w:hAnsiTheme="majorBidi" w:cstheme="majorBidi"/>
          <w:color w:val="auto"/>
          <w:sz w:val="20"/>
          <w:szCs w:val="20"/>
        </w:rPr>
        <w:t xml:space="preserve">ition of spores is considered a new solution. Modeling is conducted to simulate the dispersal characteristics of spores through wind, as shown in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REF _Ref156940101 \h  \* MERGEFORMAT </w:instrText>
      </w:r>
      <w:r w:rsidRPr="005D013D">
        <w:rPr>
          <w:rFonts w:asciiTheme="majorBidi" w:eastAsia="SimSun" w:hAnsiTheme="majorBidi" w:cstheme="majorBidi"/>
          <w:color w:val="auto"/>
          <w:sz w:val="20"/>
          <w:szCs w:val="20"/>
        </w:rPr>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color w:val="auto"/>
          <w:sz w:val="20"/>
          <w:szCs w:val="20"/>
        </w:rPr>
        <w:t>Figure 7</w:t>
      </w:r>
      <w:r w:rsidRPr="005D013D">
        <w:rPr>
          <w:rFonts w:asciiTheme="majorBidi" w:eastAsia="SimSun" w:hAnsiTheme="majorBidi" w:cstheme="majorBidi"/>
          <w:color w:val="auto"/>
          <w:sz w:val="20"/>
          <w:szCs w:val="20"/>
        </w:rPr>
        <w:fldChar w:fldCharType="end"/>
      </w:r>
      <w:r w:rsidRPr="005D013D">
        <w:rPr>
          <w:rFonts w:asciiTheme="majorBidi" w:eastAsia="SimSun" w:hAnsiTheme="majorBidi" w:cstheme="majorBidi"/>
          <w:color w:val="auto"/>
          <w:sz w:val="20"/>
          <w:szCs w:val="20"/>
        </w:rPr>
        <w:t>. The position of spores is determined in Eq. (6). The difference in the size of the two steps is significant. This allows individuals to make random choices to prevent fixed step lengths from causing slow convergence in the early stages of failure to converge in the later stages, ensuring population diversity.</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5D013D" w:rsidP="00C83C49">
            <w:pPr>
              <w:spacing w:line="276" w:lineRule="auto"/>
              <w:jc w:val="center"/>
              <w:rPr>
                <w:rFonts w:asciiTheme="majorBidi" w:hAnsiTheme="majorBidi" w:cstheme="majorBidi"/>
                <w:color w:val="auto"/>
                <w:sz w:val="20"/>
                <w:szCs w:val="20"/>
              </w:rPr>
            </w:pPr>
            <m:oMathPara>
              <m:oMath>
                <m:d>
                  <m:dPr>
                    <m:begChr m:val=""/>
                    <m:endChr m:val=""/>
                    <m:ctrlPr>
                      <w:rPr>
                        <w:rFonts w:ascii="Cambria Math" w:hAnsi="Cambria Math" w:cstheme="majorBidi"/>
                        <w:color w:val="auto"/>
                        <w:sz w:val="20"/>
                        <w:szCs w:val="20"/>
                      </w:rPr>
                    </m:ctrlPr>
                  </m:dPr>
                  <m:e>
                    <m:sSubSup>
                      <m:sSubSupPr>
                        <m:ctrlPr>
                          <w:rPr>
                            <w:rFonts w:ascii="Cambria Math" w:hAnsi="Cambria Math" w:cstheme="majorBid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new</m:t>
                        </m:r>
                      </m:sup>
                    </m:sSubSup>
                    <m:r>
                      <w:rPr>
                        <w:rFonts w:ascii="Cambria Math" w:hAnsi="Cambria Math" w:cstheme="majorBidi"/>
                        <w:color w:val="auto"/>
                        <w:sz w:val="20"/>
                        <w:szCs w:val="20"/>
                      </w:rPr>
                      <m:t>=</m:t>
                    </m:r>
                    <m:d>
                      <m:dPr>
                        <m:begChr m:val="{"/>
                        <m:endChr m:val=""/>
                        <m:ctrlPr>
                          <w:rPr>
                            <w:rFonts w:ascii="Cambria Math" w:hAnsi="Cambria Math" w:cstheme="majorBidi"/>
                            <w:color w:val="auto"/>
                            <w:sz w:val="20"/>
                            <w:szCs w:val="20"/>
                          </w:rPr>
                        </m:ctrlPr>
                      </m:dPr>
                      <m:e>
                        <m:eqArr>
                          <m:eqArrPr>
                            <m:ctrlPr>
                              <w:rPr>
                                <w:rFonts w:ascii="Cambria Math" w:hAnsi="Cambria Math" w:cstheme="majorBidi"/>
                                <w:color w:val="auto"/>
                                <w:sz w:val="20"/>
                                <w:szCs w:val="20"/>
                              </w:rPr>
                            </m:ctrlPr>
                          </m:eqArrPr>
                          <m:e>
                            <m:r>
                              <w:rPr>
                                <w:rFonts w:ascii="Cambria Math" w:hAnsi="Cambria Math" w:cstheme="majorBidi"/>
                                <w:color w:val="auto"/>
                                <w:sz w:val="20"/>
                                <w:szCs w:val="20"/>
                              </w:rPr>
                              <m:t>&amp;</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+step1⋅</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m:t>
                                </m:r>
                              </m:sub>
                            </m:sSub>
                            <m:r>
                              <w:rPr>
                                <w:rFonts w:ascii="Cambria Math" w:hAnsi="Cambria Math" w:cstheme="majorBidi"/>
                                <w:color w:val="auto"/>
                                <w:sz w:val="20"/>
                                <w:szCs w:val="20"/>
                              </w:rPr>
                              <m:t>wind,    &amp;&amp;</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1</m:t>
                                </m:r>
                              </m:sub>
                            </m:sSub>
                            <m:r>
                              <w:rPr>
                                <w:rFonts w:ascii="Cambria Math" w:hAnsi="Cambria Math" w:cstheme="majorBidi"/>
                                <w:color w:val="auto"/>
                                <w:sz w:val="20"/>
                                <w:szCs w:val="20"/>
                              </w:rPr>
                              <m:t>&gt;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1</m:t>
                                </m:r>
                              </m:sub>
                            </m:sSub>
                          </m:e>
                          <m:e>
                            <m:r>
                              <w:rPr>
                                <w:rFonts w:ascii="Cambria Math" w:hAnsi="Cambria Math" w:cstheme="majorBidi"/>
                                <w:color w:val="auto"/>
                                <w:sz w:val="20"/>
                                <w:szCs w:val="20"/>
                              </w:rPr>
                              <m:t>&amp;</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+step2⋅</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m:t>
                                </m:r>
                              </m:sub>
                            </m:sSub>
                            <m:r>
                              <w:rPr>
                                <w:rFonts w:ascii="Cambria Math" w:hAnsi="Cambria Math" w:cstheme="majorBidi"/>
                                <w:color w:val="auto"/>
                                <w:sz w:val="20"/>
                                <w:szCs w:val="20"/>
                              </w:rPr>
                              <m:t>wind,    &amp;&amp;</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1</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1</m:t>
                                </m:r>
                              </m:sub>
                            </m:sSub>
                          </m:e>
                        </m:eqArr>
                      </m:e>
                    </m:d>
                  </m:e>
                </m:d>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6</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new</m:t>
            </m:r>
          </m:sup>
        </m:sSubSup>
      </m:oMath>
      <w:r w:rsidRPr="005D013D">
        <w:rPr>
          <w:rFonts w:asciiTheme="majorBidi" w:eastAsia="SimSun" w:hAnsiTheme="majorBidi" w:cstheme="majorBidi"/>
          <w:color w:val="auto"/>
          <w:sz w:val="20"/>
          <w:szCs w:val="20"/>
        </w:rPr>
        <w:t xml:space="preserve"> denotes a novel moss that is acquired through the dispersal of spores from </w:t>
      </w:r>
      <w:r w:rsidRPr="005D013D">
        <w:rPr>
          <w:rFonts w:asciiTheme="majorBidi" w:eastAsia="SimSun" w:hAnsiTheme="majorBidi" w:cstheme="majorBidi"/>
          <w:i/>
          <w:iCs/>
          <w:color w:val="auto"/>
          <w:sz w:val="20"/>
          <w:szCs w:val="20"/>
        </w:rPr>
        <w:t>i</w:t>
      </w:r>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moss individual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oMath>
      <w:r w:rsidRPr="005D013D">
        <w:rPr>
          <w:rFonts w:asciiTheme="majorBidi" w:eastAsia="SimSun" w:hAnsiTheme="majorBidi" w:cstheme="majorBidi"/>
          <w:color w:val="auto"/>
          <w:sz w:val="20"/>
          <w:szCs w:val="20"/>
        </w:rPr>
        <w:t xml:space="preserv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1</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is</w:t>
      </w:r>
      <w:proofErr w:type="gramEnd"/>
      <w:r w:rsidRPr="005D013D">
        <w:rPr>
          <w:rFonts w:asciiTheme="majorBidi" w:eastAsia="SimSun" w:hAnsiTheme="majorBidi" w:cstheme="majorBidi"/>
          <w:color w:val="auto"/>
          <w:sz w:val="20"/>
          <w:szCs w:val="20"/>
        </w:rPr>
        <w:t xml:space="preserve"> a random number in the range </w:t>
      </w:r>
      <m:oMath>
        <m:r>
          <w:rPr>
            <w:rFonts w:ascii="Cambria Math" w:hAnsi="Cambria Math" w:cstheme="majorBidi"/>
            <w:color w:val="auto"/>
            <w:sz w:val="20"/>
            <w:szCs w:val="20"/>
          </w:rPr>
          <m:t>(0,1)</m:t>
        </m:r>
      </m:oMath>
      <w:r w:rsidRPr="005D013D">
        <w:rPr>
          <w:rFonts w:asciiTheme="majorBidi" w:eastAsia="SimSun" w:hAnsiTheme="majorBidi" w:cstheme="majorBidi"/>
          <w:color w:val="auto"/>
          <w:sz w:val="20"/>
          <w:szCs w:val="20"/>
        </w:rPr>
        <w:t xml:space="preserve">, while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1</m:t>
            </m:r>
          </m:sub>
        </m:sSub>
      </m:oMath>
      <w:r w:rsidRPr="005D013D">
        <w:rPr>
          <w:rFonts w:asciiTheme="majorBidi" w:eastAsia="SimSun" w:hAnsiTheme="majorBidi" w:cstheme="majorBidi"/>
          <w:color w:val="auto"/>
          <w:sz w:val="20"/>
          <w:szCs w:val="20"/>
        </w:rPr>
        <w:t xml:space="preserve"> is a constant parameter that is set to 0.2 in this paper. </w:t>
      </w:r>
      <w:proofErr w:type="gramStart"/>
      <w:r w:rsidRPr="005D013D">
        <w:rPr>
          <w:rFonts w:asciiTheme="majorBidi" w:eastAsia="SimSun" w:hAnsiTheme="majorBidi" w:cstheme="majorBidi"/>
          <w:color w:val="auto"/>
          <w:sz w:val="20"/>
          <w:szCs w:val="20"/>
        </w:rPr>
        <w:t xml:space="preserve">If </w:t>
      </w:r>
      <w:proofErr w:type="gramEnd"/>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1</m:t>
            </m:r>
          </m:sub>
        </m:sSub>
        <m:r>
          <w:rPr>
            <w:rFonts w:ascii="Cambria Math" w:hAnsi="Cambria Math" w:cstheme="majorBidi"/>
            <w:color w:val="auto"/>
            <w:sz w:val="20"/>
            <w:szCs w:val="20"/>
          </w:rPr>
          <m:t>&gt;</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1</m:t>
            </m:r>
          </m:sub>
        </m:sSub>
      </m:oMath>
      <w:r w:rsidRPr="005D013D">
        <w:rPr>
          <w:rFonts w:asciiTheme="majorBidi" w:eastAsia="SimSun" w:hAnsiTheme="majorBidi" w:cstheme="majorBidi"/>
          <w:color w:val="auto"/>
          <w:sz w:val="20"/>
          <w:szCs w:val="20"/>
        </w:rPr>
        <w:t>, Spores disperse under stable wind conditions, whereas they disperse under turbulent conditions.</w:t>
      </w:r>
      <w:r w:rsidRPr="005D013D">
        <w:rPr>
          <w:rFonts w:asciiTheme="majorBidi" w:hAnsiTheme="majorBidi" w:cstheme="majorBidi"/>
          <w:color w:val="auto"/>
          <w:sz w:val="20"/>
          <w:szCs w:val="20"/>
        </w:rPr>
        <w:t xml:space="preserve"> </w:t>
      </w:r>
      <m:oMath>
        <m:r>
          <w:rPr>
            <w:rFonts w:ascii="Cambria Math" w:hAnsi="Cambria Math" w:cstheme="majorBidi"/>
            <w:color w:val="auto"/>
            <w:sz w:val="20"/>
            <w:szCs w:val="20"/>
          </w:rPr>
          <m:t>step1</m:t>
        </m:r>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represents</w:t>
      </w:r>
      <w:proofErr w:type="gramEnd"/>
      <w:r w:rsidRPr="005D013D">
        <w:rPr>
          <w:rFonts w:asciiTheme="majorBidi" w:eastAsia="SimSun" w:hAnsiTheme="majorBidi" w:cstheme="majorBidi"/>
          <w:color w:val="auto"/>
          <w:sz w:val="20"/>
          <w:szCs w:val="20"/>
        </w:rPr>
        <w:t xml:space="preserve"> the distance of spore dispersal in stable wind conditions, as shown in Eq. (7). </w:t>
      </w:r>
      <m:oMath>
        <m:r>
          <w:rPr>
            <w:rFonts w:ascii="Cambria Math" w:hAnsi="Cambria Math" w:cstheme="majorBidi"/>
            <w:color w:val="auto"/>
            <w:sz w:val="20"/>
            <w:szCs w:val="20"/>
          </w:rPr>
          <m:t>step2</m:t>
        </m:r>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represents</w:t>
      </w:r>
      <w:proofErr w:type="gramEnd"/>
      <w:r w:rsidRPr="005D013D">
        <w:rPr>
          <w:rFonts w:asciiTheme="majorBidi" w:eastAsia="SimSun" w:hAnsiTheme="majorBidi" w:cstheme="majorBidi"/>
          <w:color w:val="auto"/>
          <w:sz w:val="20"/>
          <w:szCs w:val="20"/>
        </w:rPr>
        <w:t xml:space="preserve"> the distance of spore dispersal in turbulent wind conditions, as shown in Eq. (8).</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step1=w·</m:t>
                </m:r>
                <m:d>
                  <m:dPr>
                    <m:ctrlPr>
                      <w:rPr>
                        <w:rFonts w:ascii="Cambria Math" w:hAnsi="Cambria Math" w:cstheme="majorBidi"/>
                        <w:i/>
                        <w:color w:val="auto"/>
                        <w:sz w:val="20"/>
                        <w:szCs w:val="20"/>
                      </w:rPr>
                    </m:ctrlPr>
                  </m:dPr>
                  <m:e>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2</m:t>
                        </m:r>
                      </m:sub>
                    </m:sSub>
                    <m:r>
                      <w:rPr>
                        <w:rFonts w:ascii="Cambria Math" w:hAnsi="Cambria Math" w:cstheme="majorBidi"/>
                        <w:color w:val="auto"/>
                        <w:sz w:val="20"/>
                        <w:szCs w:val="20"/>
                      </w:rPr>
                      <m:t>-0.5</m:t>
                    </m:r>
                  </m:e>
                </m:d>
                <m:r>
                  <w:rPr>
                    <w:rFonts w:ascii="Cambria Math" w:hAnsi="Cambria Math" w:cstheme="majorBidi"/>
                    <w:color w:val="auto"/>
                    <w:sz w:val="20"/>
                    <w:szCs w:val="20"/>
                  </w:rPr>
                  <m:t>·E</m:t>
                </m:r>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7</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w</m:t>
        </m:r>
      </m:oMath>
      <w:r w:rsidRPr="005D013D">
        <w:rPr>
          <w:rFonts w:asciiTheme="majorBidi" w:eastAsia="SimSun" w:hAnsiTheme="majorBidi" w:cstheme="majorBidi"/>
          <w:color w:val="auto"/>
          <w:sz w:val="20"/>
          <w:szCs w:val="20"/>
        </w:rPr>
        <w:t xml:space="preserve"> is a constant parameter that is set to 2 in this paper.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2</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is</w:t>
      </w:r>
      <w:proofErr w:type="gramEnd"/>
      <w:r w:rsidRPr="005D013D">
        <w:rPr>
          <w:rFonts w:asciiTheme="majorBidi" w:eastAsia="SimSun" w:hAnsiTheme="majorBidi" w:cstheme="majorBidi"/>
          <w:color w:val="auto"/>
          <w:sz w:val="20"/>
          <w:szCs w:val="20"/>
        </w:rPr>
        <w:t xml:space="preserve"> a random vector in the range </w:t>
      </w:r>
      <m:oMath>
        <m:r>
          <w:rPr>
            <w:rFonts w:ascii="Cambria Math" w:hAnsi="Cambria Math" w:cstheme="majorBidi"/>
            <w:color w:val="auto"/>
            <w:sz w:val="20"/>
            <w:szCs w:val="20"/>
          </w:rPr>
          <m:t>(0,1)</m:t>
        </m:r>
      </m:oMath>
      <w:r w:rsidRPr="005D013D">
        <w:rPr>
          <w:rFonts w:asciiTheme="majorBidi" w:eastAsia="SimSun" w:hAnsiTheme="majorBidi" w:cstheme="majorBidi"/>
          <w:color w:val="auto"/>
          <w:sz w:val="20"/>
          <w:szCs w:val="20"/>
        </w:rPr>
        <w:t xml:space="preserve">, which has the same dimension as </w:t>
      </w:r>
      <m:oMath>
        <m:r>
          <w:rPr>
            <w:rFonts w:ascii="Cambria Math" w:eastAsia="SimSun" w:hAnsi="Cambria Math" w:cstheme="majorBidi"/>
            <w:color w:val="auto"/>
            <w:sz w:val="20"/>
            <w:szCs w:val="20"/>
          </w:rPr>
          <m:t>D_wind</m:t>
        </m:r>
      </m:oMath>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E</m:t>
        </m:r>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is</w:t>
      </w:r>
      <w:proofErr w:type="gramEnd"/>
      <w:r w:rsidRPr="005D013D">
        <w:rPr>
          <w:rFonts w:asciiTheme="majorBidi" w:eastAsia="SimSun" w:hAnsiTheme="majorBidi" w:cstheme="majorBidi"/>
          <w:color w:val="auto"/>
          <w:sz w:val="20"/>
          <w:szCs w:val="20"/>
        </w:rPr>
        <w:t xml:space="preserve"> the strength of wind, which diminishes as the iterations progress, as shown in Eq. (9).</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step2=0.1⋅w⋅(</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3</m:t>
                    </m:r>
                  </m:sub>
                </m:sSub>
                <m:r>
                  <w:rPr>
                    <w:rFonts w:ascii="Cambria Math" w:hAnsi="Cambria Math" w:cstheme="majorBidi"/>
                    <w:color w:val="auto"/>
                    <w:sz w:val="20"/>
                    <w:szCs w:val="20"/>
                  </w:rPr>
                  <m:t>-0.5)⋅E⋅[1+</m:t>
                </m:r>
                <m:f>
                  <m:fPr>
                    <m:ctrlPr>
                      <w:rPr>
                        <w:rFonts w:ascii="Cambria Math" w:hAnsi="Cambria Math" w:cstheme="majorBidi"/>
                        <w:color w:val="auto"/>
                        <w:sz w:val="20"/>
                        <w:szCs w:val="20"/>
                      </w:rPr>
                    </m:ctrlPr>
                  </m:fPr>
                  <m:num>
                    <m:r>
                      <w:rPr>
                        <w:rFonts w:ascii="Cambria Math" w:hAnsi="Cambria Math" w:cstheme="majorBidi"/>
                        <w:color w:val="auto"/>
                        <w:sz w:val="20"/>
                        <w:szCs w:val="20"/>
                      </w:rPr>
                      <m:t>E</m:t>
                    </m:r>
                  </m:num>
                  <m:den>
                    <m:r>
                      <w:rPr>
                        <w:rFonts w:ascii="Cambria Math" w:hAnsi="Cambria Math" w:cstheme="majorBidi"/>
                        <w:color w:val="auto"/>
                        <w:sz w:val="20"/>
                        <w:szCs w:val="20"/>
                      </w:rPr>
                      <m:t>2</m:t>
                    </m:r>
                  </m:den>
                </m:f>
                <m:r>
                  <w:rPr>
                    <w:rFonts w:ascii="Cambria Math" w:hAnsi="Cambria Math" w:cstheme="majorBidi"/>
                    <w:color w:val="auto"/>
                    <w:sz w:val="20"/>
                    <w:szCs w:val="20"/>
                  </w:rPr>
                  <m:t>⋅(1+</m:t>
                </m:r>
                <m:r>
                  <m:rPr>
                    <m:sty m:val="p"/>
                  </m:rPr>
                  <w:rPr>
                    <w:rFonts w:ascii="Cambria Math" w:hAnsi="Cambria Math" w:cstheme="majorBidi"/>
                    <w:color w:val="auto"/>
                    <w:sz w:val="20"/>
                    <w:szCs w:val="20"/>
                  </w:rPr>
                  <m:t>tanh</m:t>
                </m:r>
                <m:r>
                  <w:rPr>
                    <w:rFonts w:ascii="Cambria Math" w:hAnsi="Cambria Math" w:cstheme="majorBidi"/>
                    <w:color w:val="auto"/>
                    <w:sz w:val="20"/>
                    <w:szCs w:val="20"/>
                  </w:rPr>
                  <m:t>⁡β</m:t>
                </m:r>
                <m:rad>
                  <m:radPr>
                    <m:degHide m:val="1"/>
                    <m:ctrlPr>
                      <w:rPr>
                        <w:rFonts w:ascii="Cambria Math" w:hAnsi="Cambria Math" w:cstheme="majorBidi"/>
                        <w:color w:val="auto"/>
                        <w:sz w:val="20"/>
                        <w:szCs w:val="20"/>
                      </w:rPr>
                    </m:ctrlPr>
                  </m:radPr>
                  <m:deg/>
                  <m:e>
                    <m:r>
                      <w:rPr>
                        <w:rFonts w:ascii="Cambria Math" w:hAnsi="Cambria Math" w:cstheme="majorBidi"/>
                        <w:color w:val="auto"/>
                        <w:sz w:val="20"/>
                        <w:szCs w:val="20"/>
                      </w:rPr>
                      <m:t>1-</m:t>
                    </m:r>
                    <m:sSup>
                      <m:sSupPr>
                        <m:ctrlPr>
                          <w:rPr>
                            <w:rFonts w:ascii="Cambria Math" w:hAnsi="Cambria Math" w:cstheme="majorBidi"/>
                            <w:color w:val="auto"/>
                            <w:sz w:val="20"/>
                            <w:szCs w:val="20"/>
                          </w:rPr>
                        </m:ctrlPr>
                      </m:sSupPr>
                      <m:e>
                        <m:r>
                          <w:rPr>
                            <w:rFonts w:ascii="Cambria Math" w:hAnsi="Cambria Math" w:cstheme="majorBidi"/>
                            <w:color w:val="auto"/>
                            <w:sz w:val="20"/>
                            <w:szCs w:val="20"/>
                          </w:rPr>
                          <m:t>β</m:t>
                        </m:r>
                      </m:e>
                      <m:sup>
                        <m:r>
                          <w:rPr>
                            <w:rFonts w:ascii="Cambria Math" w:hAnsi="Cambria Math" w:cstheme="majorBidi"/>
                            <w:color w:val="auto"/>
                            <w:sz w:val="20"/>
                            <w:szCs w:val="20"/>
                          </w:rPr>
                          <m:t>2</m:t>
                        </m:r>
                      </m:sup>
                    </m:sSup>
                  </m:e>
                </m:rad>
                <m:r>
                  <w:rPr>
                    <w:rFonts w:ascii="Cambria Math" w:hAnsi="Cambria Math" w:cstheme="majorBidi"/>
                    <w:color w:val="auto"/>
                    <w:sz w:val="20"/>
                    <w:szCs w:val="20"/>
                  </w:rPr>
                  <m:t>)]</m:t>
                </m:r>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8</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3</m:t>
            </m:r>
          </m:sub>
        </m:sSub>
      </m:oMath>
      <w:r w:rsidRPr="005D013D">
        <w:rPr>
          <w:rFonts w:asciiTheme="majorBidi" w:eastAsia="SimSun" w:hAnsiTheme="majorBidi" w:cstheme="majorBidi"/>
          <w:color w:val="auto"/>
          <w:sz w:val="20"/>
          <w:szCs w:val="20"/>
        </w:rPr>
        <w:t xml:space="preserve"> is a random vector in the range </w:t>
      </w:r>
      <m:oMath>
        <m:r>
          <w:rPr>
            <w:rFonts w:ascii="Cambria Math" w:hAnsi="Cambria Math" w:cstheme="majorBidi"/>
            <w:color w:val="auto"/>
            <w:sz w:val="20"/>
            <w:szCs w:val="20"/>
          </w:rPr>
          <m:t>(0,1)</m:t>
        </m:r>
      </m:oMath>
      <w:r w:rsidRPr="005D013D">
        <w:rPr>
          <w:rFonts w:asciiTheme="majorBidi" w:eastAsia="SimSun" w:hAnsiTheme="majorBidi" w:cstheme="majorBidi"/>
          <w:color w:val="auto"/>
          <w:sz w:val="20"/>
          <w:szCs w:val="20"/>
        </w:rPr>
        <w:t xml:space="preserve">, which has the same dimension as </w:t>
      </w:r>
      <m:oMath>
        <m:r>
          <w:rPr>
            <w:rFonts w:ascii="Cambria Math" w:eastAsia="SimSun" w:hAnsi="Cambria Math" w:cstheme="majorBidi"/>
            <w:color w:val="auto"/>
            <w:sz w:val="20"/>
            <w:szCs w:val="20"/>
          </w:rPr>
          <m:t>D_wind</m:t>
        </m:r>
      </m:oMath>
      <w:r w:rsidRPr="005D013D">
        <w:rPr>
          <w:rFonts w:asciiTheme="majorBidi" w:eastAsia="SimSun" w:hAnsiTheme="majorBidi" w:cstheme="majorBidi"/>
          <w:color w:val="auto"/>
          <w:sz w:val="20"/>
          <w:szCs w:val="20"/>
        </w:rPr>
        <w:t xml:space="preserve">. The values for </w:t>
      </w:r>
      <m:oMath>
        <m:r>
          <w:rPr>
            <w:rFonts w:ascii="Cambria Math" w:eastAsia="SimSun" w:hAnsi="Cambria Math" w:cstheme="majorBidi"/>
            <w:color w:val="auto"/>
            <w:sz w:val="20"/>
            <w:szCs w:val="20"/>
          </w:rPr>
          <m:t>β</m:t>
        </m:r>
      </m:oMath>
      <w:r w:rsidRPr="005D013D">
        <w:rPr>
          <w:rFonts w:asciiTheme="majorBidi" w:eastAsia="SimSun" w:hAnsiTheme="majorBidi" w:cstheme="majorBidi"/>
          <w:color w:val="auto"/>
          <w:sz w:val="20"/>
          <w:szCs w:val="20"/>
        </w:rPr>
        <w:t xml:space="preserve"> is shown in Eq. (10).</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E=1-</m:t>
                </m:r>
                <m:f>
                  <m:fPr>
                    <m:ctrlPr>
                      <w:rPr>
                        <w:rFonts w:ascii="Cambria Math" w:hAnsi="Cambria Math" w:cstheme="majorBidi"/>
                        <w:i/>
                        <w:color w:val="auto"/>
                        <w:sz w:val="20"/>
                        <w:szCs w:val="20"/>
                      </w:rPr>
                    </m:ctrlPr>
                  </m:fPr>
                  <m:num>
                    <m:r>
                      <w:rPr>
                        <w:rFonts w:ascii="Cambria Math" w:hAnsi="Cambria Math" w:cstheme="majorBidi"/>
                        <w:color w:val="auto"/>
                        <w:sz w:val="20"/>
                        <w:szCs w:val="20"/>
                      </w:rPr>
                      <m:t>FEs</m:t>
                    </m:r>
                  </m:num>
                  <m:den>
                    <m:r>
                      <w:rPr>
                        <w:rFonts w:ascii="Cambria Math" w:hAnsi="Cambria Math" w:cstheme="majorBidi"/>
                        <w:color w:val="auto"/>
                        <w:sz w:val="20"/>
                        <w:szCs w:val="20"/>
                      </w:rPr>
                      <m:t>MaxFEs</m:t>
                    </m:r>
                  </m:den>
                </m:f>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9</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FEs</m:t>
        </m:r>
      </m:oMath>
      <w:r w:rsidRPr="005D013D">
        <w:rPr>
          <w:rFonts w:asciiTheme="majorBidi" w:eastAsia="SimSun" w:hAnsiTheme="majorBidi" w:cstheme="majorBidi"/>
          <w:color w:val="auto"/>
          <w:sz w:val="20"/>
          <w:szCs w:val="20"/>
        </w:rPr>
        <w:t xml:space="preserve"> denotes the present count of evaluations, while </w:t>
      </w:r>
      <m:oMath>
        <m:r>
          <w:rPr>
            <w:rFonts w:ascii="Cambria Math" w:hAnsi="Cambria Math" w:cstheme="majorBidi"/>
            <w:color w:val="auto"/>
            <w:sz w:val="20"/>
            <w:szCs w:val="20"/>
          </w:rPr>
          <m:t>MaxFEs</m:t>
        </m:r>
      </m:oMath>
      <w:r w:rsidRPr="005D013D">
        <w:rPr>
          <w:rFonts w:asciiTheme="majorBidi" w:eastAsia="SimSun" w:hAnsiTheme="majorBidi" w:cstheme="majorBidi"/>
          <w:color w:val="auto"/>
          <w:sz w:val="20"/>
          <w:szCs w:val="20"/>
        </w:rPr>
        <w:t xml:space="preserve"> signifies the maximum number of iterations.</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β=</m:t>
                </m:r>
                <m:f>
                  <m:fPr>
                    <m:ctrlPr>
                      <w:rPr>
                        <w:rFonts w:ascii="Cambria Math" w:hAnsi="Cambria Math" w:cstheme="majorBidi"/>
                        <w:i/>
                        <w:color w:val="auto"/>
                        <w:sz w:val="20"/>
                        <w:szCs w:val="20"/>
                      </w:rPr>
                    </m:ctrlPr>
                  </m:fPr>
                  <m:num>
                    <m:r>
                      <w:rPr>
                        <w:rFonts w:ascii="Cambria Math" w:hAnsi="Cambria Math" w:cstheme="majorBidi"/>
                        <w:color w:val="auto"/>
                        <w:sz w:val="20"/>
                        <w:szCs w:val="20"/>
                      </w:rPr>
                      <m:t>count</m:t>
                    </m:r>
                    <m:d>
                      <m:dPr>
                        <m:ctrlPr>
                          <w:rPr>
                            <w:rFonts w:ascii="Cambria Math" w:hAnsi="Cambria Math" w:cstheme="majorBidi"/>
                            <w:i/>
                            <w:color w:val="auto"/>
                            <w:sz w:val="20"/>
                            <w:szCs w:val="20"/>
                          </w:rPr>
                        </m:ctrlPr>
                      </m:dPr>
                      <m:e>
                        <m:r>
                          <w:rPr>
                            <w:rFonts w:ascii="Cambria Math" w:hAnsi="Cambria Math" w:cstheme="majorBidi"/>
                            <w:color w:val="auto"/>
                            <w:sz w:val="20"/>
                            <w:szCs w:val="20"/>
                          </w:rPr>
                          <m:t>divX</m:t>
                        </m:r>
                      </m:e>
                    </m:d>
                  </m:num>
                  <m:den>
                    <m:r>
                      <w:rPr>
                        <w:rFonts w:ascii="Cambria Math" w:hAnsi="Cambria Math" w:cstheme="majorBidi"/>
                        <w:color w:val="auto"/>
                        <w:sz w:val="20"/>
                        <w:szCs w:val="20"/>
                      </w:rPr>
                      <m:t>count</m:t>
                    </m:r>
                    <m:d>
                      <m:dPr>
                        <m:ctrlPr>
                          <w:rPr>
                            <w:rFonts w:ascii="Cambria Math" w:hAnsi="Cambria Math" w:cstheme="majorBidi"/>
                            <w:i/>
                            <w:color w:val="auto"/>
                            <w:sz w:val="20"/>
                            <w:szCs w:val="20"/>
                          </w:rPr>
                        </m:ctrlPr>
                      </m:dPr>
                      <m:e>
                        <m:r>
                          <w:rPr>
                            <w:rFonts w:ascii="Cambria Math" w:hAnsi="Cambria Math" w:cstheme="majorBidi"/>
                            <w:color w:val="auto"/>
                            <w:sz w:val="20"/>
                            <w:szCs w:val="20"/>
                          </w:rPr>
                          <m:t>X</m:t>
                        </m:r>
                      </m:e>
                    </m:d>
                  </m:den>
                </m:f>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10</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β</m:t>
        </m:r>
      </m:oMath>
      <w:r w:rsidRPr="005D013D">
        <w:rPr>
          <w:rFonts w:asciiTheme="majorBidi" w:eastAsia="SimSun" w:hAnsiTheme="majorBidi" w:cstheme="majorBidi"/>
          <w:color w:val="auto"/>
          <w:sz w:val="20"/>
          <w:szCs w:val="20"/>
        </w:rPr>
        <w:t xml:space="preserve"> represents the proportion of the population in </w:t>
      </w:r>
      <m:oMath>
        <m:r>
          <w:rPr>
            <w:rFonts w:ascii="Cambria Math" w:hAnsi="Cambria Math" w:cstheme="majorBidi"/>
            <w:color w:val="auto"/>
            <w:sz w:val="20"/>
            <w:szCs w:val="20"/>
          </w:rPr>
          <m:t>divX</m:t>
        </m:r>
      </m:oMath>
      <w:r w:rsidRPr="005D013D">
        <w:rPr>
          <w:rFonts w:asciiTheme="majorBidi" w:eastAsia="SimSun" w:hAnsiTheme="majorBidi" w:cstheme="majorBidi"/>
          <w:color w:val="auto"/>
          <w:sz w:val="20"/>
          <w:szCs w:val="20"/>
        </w:rPr>
        <w:t xml:space="preserve"> to the </w:t>
      </w:r>
      <w:r w:rsidRPr="005D013D">
        <w:rPr>
          <w:rFonts w:asciiTheme="majorBidi" w:eastAsia="SimSun" w:hAnsiTheme="majorBidi" w:cstheme="majorBidi"/>
          <w:sz w:val="20"/>
          <w:szCs w:val="20"/>
        </w:rPr>
        <w:t xml:space="preserve">population in </w:t>
      </w:r>
      <m:oMath>
        <m:r>
          <w:rPr>
            <w:rFonts w:ascii="Cambria Math" w:hAnsi="Cambria Math" w:cstheme="majorBidi"/>
            <w:sz w:val="20"/>
            <w:szCs w:val="20"/>
          </w:rPr>
          <m:t>X</m:t>
        </m:r>
      </m:oMath>
      <w:r w:rsidRPr="005D013D">
        <w:rPr>
          <w:rFonts w:asciiTheme="majorBidi" w:eastAsia="SimSun" w:hAnsiTheme="majorBidi" w:cstheme="majorBidi"/>
          <w:sz w:val="20"/>
          <w:szCs w:val="20"/>
        </w:rPr>
        <w:t>.</w:t>
      </w:r>
    </w:p>
    <w:p w:rsidR="0089327D" w:rsidRPr="005D013D" w:rsidRDefault="0089327D" w:rsidP="00C83C49">
      <w:pPr>
        <w:spacing w:line="276" w:lineRule="auto"/>
        <w:jc w:val="center"/>
        <w:rPr>
          <w:rFonts w:asciiTheme="majorBidi" w:eastAsia="SimSun" w:hAnsiTheme="majorBidi" w:cstheme="majorBidi"/>
          <w:sz w:val="20"/>
          <w:szCs w:val="20"/>
        </w:rPr>
      </w:pPr>
    </w:p>
    <w:p w:rsidR="0089327D" w:rsidRPr="005D013D" w:rsidRDefault="0089327D" w:rsidP="00C83C49">
      <w:pPr>
        <w:spacing w:line="276" w:lineRule="auto"/>
        <w:jc w:val="center"/>
        <w:rPr>
          <w:rFonts w:asciiTheme="majorBidi" w:eastAsia="SimSun" w:hAnsiTheme="majorBidi" w:cstheme="majorBidi"/>
          <w:sz w:val="20"/>
          <w:szCs w:val="20"/>
        </w:rPr>
      </w:pPr>
      <w:bookmarkStart w:id="9" w:name="_Ref156940101"/>
      <w:proofErr w:type="gramStart"/>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SEQ Fig. \* ARABIC </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7</w:t>
      </w:r>
      <w:r w:rsidRPr="005D013D">
        <w:rPr>
          <w:rFonts w:asciiTheme="majorBidi" w:eastAsia="SimSun" w:hAnsiTheme="majorBidi" w:cstheme="majorBidi"/>
          <w:sz w:val="20"/>
          <w:szCs w:val="20"/>
        </w:rPr>
        <w:fldChar w:fldCharType="end"/>
      </w:r>
      <w:bookmarkEnd w:id="9"/>
      <w:r w:rsidRPr="005D013D">
        <w:rPr>
          <w:rFonts w:asciiTheme="majorBidi" w:eastAsia="SimSun" w:hAnsiTheme="majorBidi" w:cstheme="majorBidi"/>
          <w:sz w:val="20"/>
          <w:szCs w:val="20"/>
        </w:rPr>
        <w:t>.</w:t>
      </w:r>
      <w:proofErr w:type="gramEnd"/>
      <w:r w:rsidRPr="005D013D">
        <w:rPr>
          <w:rFonts w:asciiTheme="majorBidi" w:eastAsia="SimSun" w:hAnsiTheme="majorBidi" w:cstheme="majorBidi"/>
          <w:sz w:val="20"/>
          <w:szCs w:val="20"/>
        </w:rPr>
        <w:t xml:space="preserve"> Search process of spore dispersal search.</w:t>
      </w:r>
    </w:p>
    <w:p w:rsidR="0089327D" w:rsidRPr="005D013D" w:rsidRDefault="0089327D" w:rsidP="00C83C49">
      <w:pPr>
        <w:pStyle w:val="Heading3"/>
        <w:spacing w:line="276" w:lineRule="auto"/>
        <w:rPr>
          <w:rFonts w:asciiTheme="majorBidi" w:hAnsiTheme="majorBidi" w:cstheme="majorBidi"/>
          <w:sz w:val="20"/>
          <w:szCs w:val="28"/>
        </w:rPr>
      </w:pPr>
      <w:r w:rsidRPr="005D013D">
        <w:rPr>
          <w:rFonts w:asciiTheme="majorBidi" w:hAnsiTheme="majorBidi" w:cstheme="majorBidi"/>
          <w:sz w:val="20"/>
          <w:szCs w:val="28"/>
        </w:rPr>
        <w:t>Dual propagation search</w:t>
      </w:r>
    </w:p>
    <w:p w:rsidR="0089327D" w:rsidRPr="005D013D" w:rsidRDefault="0089327D" w:rsidP="00C83C49">
      <w:pPr>
        <w:spacing w:line="276" w:lineRule="auto"/>
        <w:ind w:firstLine="0"/>
        <w:rPr>
          <w:rFonts w:asciiTheme="majorBidi" w:eastAsia="SimSun" w:hAnsiTheme="majorBidi" w:cstheme="majorBidi"/>
          <w:color w:val="auto"/>
          <w:sz w:val="20"/>
          <w:szCs w:val="20"/>
        </w:rPr>
      </w:pPr>
      <w:r w:rsidRPr="005D013D">
        <w:rPr>
          <w:rFonts w:asciiTheme="majorBidi" w:eastAsia="SimSun" w:hAnsiTheme="majorBidi" w:cstheme="majorBidi"/>
          <w:sz w:val="20"/>
          <w:szCs w:val="20"/>
        </w:rPr>
        <w:t xml:space="preserve">The exploitation phase of the MGO involves the dual propagation search, which simulates both sexual reproduction and vegetative reproduction, resulting in new individuals, created through sexual and vegetative reproduction, who are located close to the original individual. It should be noted that when utilizing dual propagation search, the condition </w:t>
      </w:r>
      <m:oMath>
        <m:r>
          <w:rPr>
            <w:rFonts w:ascii="Cambria Math" w:eastAsia="SimSun" w:hAnsi="Cambria Math" w:cstheme="majorBidi"/>
            <w:sz w:val="20"/>
            <w:szCs w:val="20"/>
          </w:rPr>
          <m:t>c&lt;0.8</m:t>
        </m:r>
      </m:oMath>
      <w:r w:rsidRPr="005D013D">
        <w:rPr>
          <w:rFonts w:asciiTheme="majorBidi" w:eastAsia="SimSun" w:hAnsiTheme="majorBidi" w:cstheme="majorBidi"/>
          <w:sz w:val="20"/>
          <w:szCs w:val="20"/>
        </w:rPr>
        <w:t xml:space="preserve"> must be satisfied, where </w:t>
      </w:r>
      <m:oMath>
        <m:r>
          <w:rPr>
            <w:rFonts w:ascii="Cambria Math" w:eastAsia="SimSun" w:hAnsi="Cambria Math" w:cstheme="majorBidi"/>
            <w:sz w:val="20"/>
            <w:szCs w:val="20"/>
          </w:rPr>
          <m:t>c</m:t>
        </m:r>
      </m:oMath>
      <w:r w:rsidRPr="005D013D">
        <w:rPr>
          <w:rFonts w:asciiTheme="majorBidi" w:eastAsia="SimSun" w:hAnsiTheme="majorBidi" w:cstheme="majorBidi"/>
          <w:sz w:val="20"/>
          <w:szCs w:val="20"/>
        </w:rPr>
        <w:t xml:space="preserve"> represents a random number within the </w:t>
      </w:r>
      <w:proofErr w:type="gramStart"/>
      <w:r w:rsidRPr="005D013D">
        <w:rPr>
          <w:rFonts w:asciiTheme="majorBidi" w:eastAsia="SimSun" w:hAnsiTheme="majorBidi" w:cstheme="majorBidi"/>
          <w:sz w:val="20"/>
          <w:szCs w:val="20"/>
        </w:rPr>
        <w:t xml:space="preserve">range </w:t>
      </w:r>
      <w:proofErr w:type="gramEnd"/>
      <m:oMath>
        <m:r>
          <w:rPr>
            <w:rFonts w:ascii="Cambria Math" w:eastAsia="SimSun" w:hAnsi="Cambria Math" w:cstheme="majorBidi"/>
            <w:sz w:val="20"/>
            <w:szCs w:val="20"/>
          </w:rPr>
          <m:t>(0,1)</m:t>
        </m:r>
      </m:oMath>
      <w:r w:rsidRPr="005D013D">
        <w:rPr>
          <w:rFonts w:asciiTheme="majorBidi" w:eastAsia="SimSun" w:hAnsiTheme="majorBidi" w:cstheme="majorBidi"/>
          <w:sz w:val="20"/>
          <w:szCs w:val="20"/>
        </w:rPr>
        <w:t xml:space="preserve">. During sexual reproduction, individual genes are used as solutions, allowing new individuals to acquire genes from current and the best individuals. During vegetative reproduction, fragments from moss individuals can develop into new </w:t>
      </w:r>
      <w:proofErr w:type="gramStart"/>
      <w:r w:rsidRPr="005D013D">
        <w:rPr>
          <w:rFonts w:asciiTheme="majorBidi" w:eastAsia="SimSun" w:hAnsiTheme="majorBidi" w:cstheme="majorBidi"/>
          <w:sz w:val="20"/>
          <w:szCs w:val="20"/>
        </w:rPr>
        <w:t>individuals, which is</w:t>
      </w:r>
      <w:proofErr w:type="gramEnd"/>
      <w:r w:rsidRPr="005D013D">
        <w:rPr>
          <w:rFonts w:asciiTheme="majorBidi" w:eastAsia="SimSun" w:hAnsiTheme="majorBidi" w:cstheme="majorBidi"/>
          <w:sz w:val="20"/>
          <w:szCs w:val="20"/>
        </w:rPr>
        <w:t xml:space="preserve"> considered a new solution.</w:t>
      </w:r>
      <w:r w:rsidRPr="005D013D">
        <w:rPr>
          <w:rFonts w:asciiTheme="majorBidi" w:hAnsiTheme="majorBidi" w:cstheme="majorBidi"/>
          <w:sz w:val="20"/>
          <w:szCs w:val="20"/>
        </w:rPr>
        <w:t xml:space="preserve"> </w:t>
      </w:r>
      <w:r w:rsidRPr="005D013D">
        <w:rPr>
          <w:rFonts w:asciiTheme="majorBidi" w:eastAsia="SimSun" w:hAnsiTheme="majorBidi" w:cstheme="majorBidi"/>
          <w:sz w:val="20"/>
          <w:szCs w:val="20"/>
        </w:rPr>
        <w:t>The dispersal of fragments, similar to the dispersal of spores, is also influenced by the wind. Compared to spore dispersal, the method of dual propagation search allows moss to reproduce within a more confined area, yet it facilitates the rapid identific</w:t>
      </w:r>
      <w:r w:rsidRPr="005D013D">
        <w:rPr>
          <w:rFonts w:asciiTheme="majorBidi" w:eastAsia="SimSun" w:hAnsiTheme="majorBidi" w:cstheme="majorBidi"/>
          <w:color w:val="auto"/>
          <w:sz w:val="20"/>
          <w:szCs w:val="20"/>
        </w:rPr>
        <w:t>ation of the optimal habitat for the moss.</w:t>
      </w:r>
    </w:p>
    <w:p w:rsidR="0089327D" w:rsidRPr="005D013D" w:rsidRDefault="0089327D" w:rsidP="00C83C49">
      <w:pPr>
        <w:spacing w:line="276" w:lineRule="auto"/>
        <w:ind w:firstLineChars="200" w:firstLine="400"/>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lastRenderedPageBreak/>
        <w:t xml:space="preserve">An imitation is performed on the dual propagation search, as shown in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REF _Ref156942676 \h  \* MERGEFORMAT </w:instrText>
      </w:r>
      <w:r w:rsidRPr="005D013D">
        <w:rPr>
          <w:rFonts w:asciiTheme="majorBidi" w:eastAsia="SimSun" w:hAnsiTheme="majorBidi" w:cstheme="majorBidi"/>
          <w:color w:val="auto"/>
          <w:sz w:val="20"/>
          <w:szCs w:val="20"/>
        </w:rPr>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color w:val="auto"/>
          <w:sz w:val="20"/>
          <w:szCs w:val="20"/>
        </w:rPr>
        <w:t>Figure 8</w:t>
      </w:r>
      <w:r w:rsidRPr="005D013D">
        <w:rPr>
          <w:rFonts w:asciiTheme="majorBidi" w:eastAsia="SimSun" w:hAnsiTheme="majorBidi" w:cstheme="majorBidi"/>
          <w:color w:val="auto"/>
          <w:sz w:val="20"/>
          <w:szCs w:val="20"/>
        </w:rPr>
        <w:fldChar w:fldCharType="end"/>
      </w:r>
      <w:r w:rsidRPr="005D013D">
        <w:rPr>
          <w:rFonts w:asciiTheme="majorBidi" w:eastAsia="SimSun" w:hAnsiTheme="majorBidi" w:cstheme="majorBidi"/>
          <w:color w:val="auto"/>
          <w:sz w:val="20"/>
          <w:szCs w:val="20"/>
        </w:rPr>
        <w:t>. And the position of new moss individual is determined in Eq. (11). The method differs from traditional MAs in that it increases the proportion of methods that only change one individual dimension, strengthening the overall local exploration ability.</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5D013D" w:rsidP="00C83C49">
            <w:pPr>
              <w:spacing w:line="276" w:lineRule="auto"/>
              <w:jc w:val="center"/>
              <w:rPr>
                <w:rFonts w:asciiTheme="majorBidi" w:hAnsiTheme="majorBidi" w:cstheme="majorBidi"/>
                <w:color w:val="auto"/>
                <w:sz w:val="20"/>
                <w:szCs w:val="20"/>
              </w:rPr>
            </w:pPr>
            <m:oMathPara>
              <m:oMath>
                <m:d>
                  <m:dPr>
                    <m:begChr m:val=""/>
                    <m:endChr m:val=""/>
                    <m:ctrlPr>
                      <w:rPr>
                        <w:rFonts w:ascii="Cambria Math" w:hAnsi="Cambria Math" w:cstheme="majorBidi"/>
                        <w:color w:val="auto"/>
                        <w:sz w:val="20"/>
                        <w:szCs w:val="20"/>
                      </w:rPr>
                    </m:ctrlPr>
                  </m:dPr>
                  <m:e>
                    <m:d>
                      <m:dPr>
                        <m:begChr m:val="{"/>
                        <m:endChr m:val=""/>
                        <m:ctrlPr>
                          <w:rPr>
                            <w:rFonts w:ascii="Cambria Math" w:hAnsi="Cambria Math" w:cstheme="majorBidi"/>
                            <w:color w:val="auto"/>
                            <w:sz w:val="20"/>
                            <w:szCs w:val="20"/>
                          </w:rPr>
                        </m:ctrlPr>
                      </m:dPr>
                      <m:e>
                        <m:eqArr>
                          <m:eqArrPr>
                            <m:ctrlPr>
                              <w:rPr>
                                <w:rFonts w:ascii="Cambria Math" w:hAnsi="Cambria Math" w:cstheme="majorBidi"/>
                                <w:color w:val="auto"/>
                                <w:sz w:val="20"/>
                                <w:szCs w:val="20"/>
                              </w:rPr>
                            </m:ctrlPr>
                          </m:eqArrPr>
                          <m:e>
                            <m:r>
                              <w:rPr>
                                <w:rFonts w:ascii="Cambria Math" w:hAnsi="Cambria Math" w:cstheme="majorBidi"/>
                                <w:color w:val="auto"/>
                                <w:sz w:val="20"/>
                                <w:szCs w:val="20"/>
                              </w:rPr>
                              <m:t>&amp;</m:t>
                            </m:r>
                            <m:sSubSup>
                              <m:sSubSupPr>
                                <m:ctrlPr>
                                  <w:rPr>
                                    <w:rFonts w:ascii="Cambria Math" w:hAnsi="Cambria Math" w:cstheme="majorBid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new</m:t>
                                </m:r>
                              </m:sup>
                            </m:sSubSup>
                            <m:r>
                              <w:rPr>
                                <w:rFonts w:ascii="Cambria Math" w:hAnsi="Cambria Math" w:cstheme="majorBidi"/>
                                <w:color w:val="auto"/>
                                <w:sz w:val="20"/>
                                <w:szCs w:val="20"/>
                              </w:rPr>
                              <m:t>=(1-act)⋅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+act⋅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r>
                              <w:rPr>
                                <w:rFonts w:ascii="Cambria Math" w:hAnsi="Cambria Math" w:cstheme="majorBidi"/>
                                <w:color w:val="auto"/>
                                <w:sz w:val="20"/>
                                <w:szCs w:val="20"/>
                              </w:rPr>
                              <m:t>,    &amp;&amp;</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4</m:t>
                                </m:r>
                              </m:sub>
                            </m:sSub>
                            <m:r>
                              <w:rPr>
                                <w:rFonts w:ascii="Cambria Math" w:hAnsi="Cambria Math" w:cstheme="majorBidi"/>
                                <w:color w:val="auto"/>
                                <w:sz w:val="20"/>
                                <w:szCs w:val="20"/>
                              </w:rPr>
                              <m:t>&gt;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2</m:t>
                                </m:r>
                              </m:sub>
                            </m:sSub>
                          </m:e>
                          <m:e>
                            <m:r>
                              <w:rPr>
                                <w:rFonts w:ascii="Cambria Math" w:hAnsi="Cambria Math" w:cstheme="majorBidi"/>
                                <w:color w:val="auto"/>
                                <w:sz w:val="20"/>
                                <w:szCs w:val="20"/>
                              </w:rPr>
                              <m:t>&amp;</m:t>
                            </m:r>
                            <m:sSubSup>
                              <m:sSubSupPr>
                                <m:ctrlPr>
                                  <w:rPr>
                                    <w:rFonts w:ascii="Cambria Math" w:hAnsi="Cambria Math" w:cstheme="majorBid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i,j</m:t>
                                </m:r>
                              </m:sub>
                              <m:sup>
                                <m:r>
                                  <w:rPr>
                                    <w:rFonts w:ascii="Cambria Math" w:hAnsi="Cambria Math" w:cstheme="majorBidi"/>
                                    <w:color w:val="auto"/>
                                    <w:sz w:val="20"/>
                                    <w:szCs w:val="20"/>
                                  </w:rPr>
                                  <m:t>new</m:t>
                                </m:r>
                              </m:sup>
                            </m:sSubSup>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best,j</m:t>
                                </m:r>
                              </m:sub>
                            </m:sSub>
                            <m:r>
                              <w:rPr>
                                <w:rFonts w:ascii="Cambria Math" w:hAnsi="Cambria Math" w:cstheme="majorBidi"/>
                                <w:color w:val="auto"/>
                                <w:sz w:val="20"/>
                                <w:szCs w:val="20"/>
                              </w:rPr>
                              <m:t>+step3⋅D_win</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j</m:t>
                                </m:r>
                              </m:sub>
                            </m:sSub>
                            <m:r>
                              <w:rPr>
                                <w:rFonts w:ascii="Cambria Math" w:hAnsi="Cambria Math" w:cstheme="majorBidi"/>
                                <w:color w:val="auto"/>
                                <w:sz w:val="20"/>
                                <w:szCs w:val="20"/>
                              </w:rPr>
                              <m:t>,    &amp;&amp;</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4</m:t>
                                </m:r>
                              </m:sub>
                            </m:sSub>
                            <m:r>
                              <w:rPr>
                                <w:rFonts w:ascii="Cambria Math" w:hAnsi="Cambria Math" w:cstheme="majorBidi"/>
                                <w:color w:val="auto"/>
                                <w:sz w:val="20"/>
                                <w:szCs w:val="20"/>
                              </w:rPr>
                              <m:t>≤</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2</m:t>
                                </m:r>
                              </m:sub>
                            </m:sSub>
                          </m:e>
                        </m:eqArr>
                      </m:e>
                    </m:d>
                  </m:e>
                </m:d>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11</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new</m:t>
            </m:r>
          </m:sup>
        </m:sSubSup>
      </m:oMath>
      <w:r w:rsidRPr="005D013D">
        <w:rPr>
          <w:rFonts w:asciiTheme="majorBidi" w:eastAsia="SimSun" w:hAnsiTheme="majorBidi" w:cstheme="majorBidi"/>
          <w:color w:val="auto"/>
          <w:sz w:val="20"/>
          <w:szCs w:val="20"/>
        </w:rPr>
        <w:t xml:space="preserve"> denotes the </w:t>
      </w:r>
      <w:r w:rsidRPr="005D013D">
        <w:rPr>
          <w:rFonts w:asciiTheme="majorBidi" w:eastAsia="SimSun" w:hAnsiTheme="majorBidi" w:cstheme="majorBidi"/>
          <w:i/>
          <w:iCs/>
          <w:color w:val="auto"/>
          <w:sz w:val="20"/>
          <w:szCs w:val="20"/>
        </w:rPr>
        <w:t>i</w:t>
      </w:r>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new individual, </w:t>
      </w:r>
      <m:oMath>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i,j</m:t>
            </m:r>
          </m:sub>
          <m:sup>
            <m:r>
              <w:rPr>
                <w:rFonts w:ascii="Cambria Math" w:hAnsi="Cambria Math" w:cstheme="majorBidi"/>
                <w:color w:val="auto"/>
                <w:sz w:val="20"/>
                <w:szCs w:val="20"/>
              </w:rPr>
              <m:t>new</m:t>
            </m:r>
          </m:sup>
        </m:sSubSup>
      </m:oMath>
      <w:r w:rsidRPr="005D013D">
        <w:rPr>
          <w:rFonts w:asciiTheme="majorBidi" w:eastAsia="SimSun" w:hAnsiTheme="majorBidi" w:cstheme="majorBidi"/>
          <w:color w:val="auto"/>
          <w:sz w:val="20"/>
          <w:szCs w:val="20"/>
        </w:rPr>
        <w:t xml:space="preserve"> denotes the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particle in </w:t>
      </w:r>
      <m:oMath>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new</m:t>
            </m:r>
          </m:sup>
        </m:sSubSup>
      </m:oMath>
      <w:r w:rsidRPr="005D013D">
        <w:rPr>
          <w:rFonts w:asciiTheme="majorBidi" w:eastAsia="SimSun" w:hAnsiTheme="majorBidi" w:cstheme="majorBidi"/>
          <w:color w:val="auto"/>
          <w:sz w:val="20"/>
          <w:szCs w:val="20"/>
        </w:rPr>
        <w:t xml:space="preserve">, and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 xml:space="preserve"> is a random number that does not surpass the maximum </w:t>
      </w:r>
      <w:bookmarkStart w:id="10" w:name="_Hlk156245352"/>
      <w:r w:rsidRPr="005D013D">
        <w:rPr>
          <w:rFonts w:asciiTheme="majorBidi" w:eastAsia="SimSun" w:hAnsiTheme="majorBidi" w:cstheme="majorBidi"/>
          <w:color w:val="auto"/>
          <w:sz w:val="20"/>
          <w:szCs w:val="20"/>
        </w:rPr>
        <w:t xml:space="preserve">dimension </w:t>
      </w:r>
      <w:bookmarkEnd w:id="10"/>
      <w:r w:rsidRPr="005D013D">
        <w:rPr>
          <w:rFonts w:asciiTheme="majorBidi" w:eastAsia="SimSun" w:hAnsiTheme="majorBidi" w:cstheme="majorBidi"/>
          <w:color w:val="auto"/>
          <w:sz w:val="20"/>
          <w:szCs w:val="20"/>
        </w:rPr>
        <w:t xml:space="preserve">of the individual. The current optimal individual is represented </w:t>
      </w:r>
      <w:proofErr w:type="gramStart"/>
      <w:r w:rsidRPr="005D013D">
        <w:rPr>
          <w:rFonts w:asciiTheme="majorBidi" w:eastAsia="SimSun" w:hAnsiTheme="majorBidi" w:cstheme="majorBidi"/>
          <w:color w:val="auto"/>
          <w:sz w:val="20"/>
          <w:szCs w:val="20"/>
        </w:rPr>
        <w:t xml:space="preserve">by </w:t>
      </w:r>
      <w:proofErr w:type="gramEnd"/>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oMath>
      <w:r w:rsidRPr="005D013D">
        <w:rPr>
          <w:rFonts w:asciiTheme="majorBidi" w:eastAsia="SimSun" w:hAnsiTheme="majorBidi" w:cstheme="majorBidi"/>
          <w:color w:val="auto"/>
          <w:sz w:val="20"/>
          <w:szCs w:val="20"/>
        </w:rPr>
        <w:t xml:space="preserv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best,j</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represents</w:t>
      </w:r>
      <w:proofErr w:type="gramEnd"/>
      <w:r w:rsidRPr="005D013D">
        <w:rPr>
          <w:rFonts w:asciiTheme="majorBidi" w:eastAsia="SimSun" w:hAnsiTheme="majorBidi" w:cstheme="majorBidi"/>
          <w:color w:val="auto"/>
          <w:sz w:val="20"/>
          <w:szCs w:val="20"/>
        </w:rPr>
        <w:t xml:space="preserve"> the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particle in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oMath>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D_win</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j</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is</w:t>
      </w:r>
      <w:proofErr w:type="gramEnd"/>
      <w:r w:rsidRPr="005D013D">
        <w:rPr>
          <w:rFonts w:asciiTheme="majorBidi" w:eastAsia="SimSun" w:hAnsiTheme="majorBidi" w:cstheme="majorBidi"/>
          <w:color w:val="auto"/>
          <w:sz w:val="20"/>
          <w:szCs w:val="20"/>
        </w:rPr>
        <w:t xml:space="preserve"> the </w:t>
      </w:r>
      <w:r w:rsidRPr="005D013D">
        <w:rPr>
          <w:rFonts w:asciiTheme="majorBidi" w:eastAsia="SimSun" w:hAnsiTheme="majorBidi" w:cstheme="majorBidi"/>
          <w:i/>
          <w:iCs/>
          <w:color w:val="auto"/>
          <w:sz w:val="20"/>
          <w:szCs w:val="20"/>
        </w:rPr>
        <w:t>j</w:t>
      </w:r>
      <w:r w:rsidRPr="005D013D">
        <w:rPr>
          <w:rFonts w:asciiTheme="majorBidi" w:eastAsia="SimSun" w:hAnsiTheme="majorBidi" w:cstheme="majorBidi"/>
          <w:color w:val="auto"/>
          <w:sz w:val="20"/>
          <w:szCs w:val="20"/>
        </w:rPr>
        <w:t>-</w:t>
      </w:r>
      <w:proofErr w:type="spellStart"/>
      <w:r w:rsidRPr="005D013D">
        <w:rPr>
          <w:rFonts w:asciiTheme="majorBidi" w:eastAsia="SimSun" w:hAnsiTheme="majorBidi" w:cstheme="majorBidi"/>
          <w:color w:val="auto"/>
          <w:sz w:val="20"/>
          <w:szCs w:val="20"/>
        </w:rPr>
        <w:t>th</w:t>
      </w:r>
      <w:proofErr w:type="spellEnd"/>
      <w:r w:rsidRPr="005D013D">
        <w:rPr>
          <w:rFonts w:asciiTheme="majorBidi" w:eastAsia="SimSun" w:hAnsiTheme="majorBidi" w:cstheme="majorBidi"/>
          <w:color w:val="auto"/>
          <w:sz w:val="20"/>
          <w:szCs w:val="20"/>
        </w:rPr>
        <w:t xml:space="preserve"> particle in </w:t>
      </w:r>
      <m:oMath>
        <m:r>
          <w:rPr>
            <w:rFonts w:ascii="Cambria Math" w:hAnsi="Cambria Math" w:cstheme="majorBidi"/>
            <w:color w:val="auto"/>
            <w:sz w:val="20"/>
            <w:szCs w:val="20"/>
          </w:rPr>
          <m:t>D_wind</m:t>
        </m:r>
      </m:oMath>
      <w:r w:rsidRPr="005D013D">
        <w:rPr>
          <w:rFonts w:asciiTheme="majorBidi" w:eastAsia="SimSun" w:hAnsiTheme="majorBidi" w:cstheme="majorBidi"/>
          <w:color w:val="auto"/>
          <w:sz w:val="20"/>
          <w:szCs w:val="20"/>
        </w:rPr>
        <w:t xml:space="preserv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4</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is</w:t>
      </w:r>
      <w:proofErr w:type="gramEnd"/>
      <w:r w:rsidRPr="005D013D">
        <w:rPr>
          <w:rFonts w:asciiTheme="majorBidi" w:eastAsia="SimSun" w:hAnsiTheme="majorBidi" w:cstheme="majorBidi"/>
          <w:color w:val="auto"/>
          <w:sz w:val="20"/>
          <w:szCs w:val="20"/>
        </w:rPr>
        <w:t xml:space="preserve"> a random number in the range </w:t>
      </w:r>
      <m:oMath>
        <m:r>
          <w:rPr>
            <w:rFonts w:ascii="Cambria Math" w:hAnsi="Cambria Math" w:cstheme="majorBidi"/>
            <w:color w:val="auto"/>
            <w:sz w:val="20"/>
            <w:szCs w:val="20"/>
          </w:rPr>
          <m:t>(0,1)</m:t>
        </m:r>
      </m:oMath>
      <w:r w:rsidRPr="005D013D">
        <w:rPr>
          <w:rFonts w:asciiTheme="majorBidi" w:eastAsia="SimSun" w:hAnsiTheme="majorBidi" w:cstheme="majorBidi"/>
          <w:color w:val="auto"/>
          <w:sz w:val="20"/>
          <w:szCs w:val="20"/>
        </w:rPr>
        <w:t xml:space="preserv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2</m:t>
            </m:r>
          </m:sub>
        </m:sSub>
      </m:oMath>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is</w:t>
      </w:r>
      <w:proofErr w:type="gramEnd"/>
      <w:r w:rsidRPr="005D013D">
        <w:rPr>
          <w:rFonts w:asciiTheme="majorBidi" w:eastAsia="SimSun" w:hAnsiTheme="majorBidi" w:cstheme="majorBidi"/>
          <w:color w:val="auto"/>
          <w:sz w:val="20"/>
          <w:szCs w:val="20"/>
        </w:rPr>
        <w:t xml:space="preserve"> a constant parameter that is set to 0.5 in this paper. </w:t>
      </w:r>
      <w:proofErr w:type="gramStart"/>
      <w:r w:rsidRPr="005D013D">
        <w:rPr>
          <w:rFonts w:asciiTheme="majorBidi" w:eastAsia="SimSun" w:hAnsiTheme="majorBidi" w:cstheme="majorBidi"/>
          <w:color w:val="auto"/>
          <w:sz w:val="20"/>
          <w:szCs w:val="20"/>
        </w:rPr>
        <w:t xml:space="preserve">If </w:t>
      </w:r>
      <w:proofErr w:type="gramEnd"/>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4</m:t>
            </m:r>
          </m:sub>
        </m:sSub>
        <m:r>
          <w:rPr>
            <w:rFonts w:ascii="Cambria Math" w:hAnsi="Cambria Math" w:cstheme="majorBidi"/>
            <w:color w:val="auto"/>
            <w:sz w:val="20"/>
            <w:szCs w:val="20"/>
          </w:rPr>
          <m:t>&gt;</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d</m:t>
            </m:r>
          </m:e>
          <m:sub>
            <m:r>
              <w:rPr>
                <w:rFonts w:ascii="Cambria Math" w:hAnsi="Cambria Math" w:cstheme="majorBidi"/>
                <w:color w:val="auto"/>
                <w:sz w:val="20"/>
                <w:szCs w:val="20"/>
              </w:rPr>
              <m:t>2</m:t>
            </m:r>
          </m:sub>
        </m:sSub>
      </m:oMath>
      <w:r w:rsidRPr="005D013D">
        <w:rPr>
          <w:rFonts w:asciiTheme="majorBidi" w:eastAsia="SimSun" w:hAnsiTheme="majorBidi" w:cstheme="majorBidi"/>
          <w:color w:val="auto"/>
          <w:sz w:val="20"/>
          <w:szCs w:val="20"/>
        </w:rPr>
        <w:t xml:space="preserve">, dual propagation search is simulated in the sexual reproduction stage, whereas it is simulated with a different calculation in the vegetative reproduction stage. Then </w:t>
      </w:r>
      <m:oMath>
        <m:r>
          <w:rPr>
            <w:rFonts w:ascii="Cambria Math" w:hAnsi="Cambria Math" w:cstheme="majorBidi"/>
            <w:color w:val="auto"/>
            <w:sz w:val="20"/>
            <w:szCs w:val="20"/>
          </w:rPr>
          <m:t>act</m:t>
        </m:r>
      </m:oMath>
      <w:r w:rsidRPr="005D013D">
        <w:rPr>
          <w:rFonts w:asciiTheme="majorBidi" w:eastAsia="SimSun" w:hAnsiTheme="majorBidi" w:cstheme="majorBidi"/>
          <w:color w:val="auto"/>
          <w:sz w:val="20"/>
          <w:szCs w:val="20"/>
        </w:rPr>
        <w:t xml:space="preserve"> evaluates whether the particles within </w:t>
      </w:r>
      <w:proofErr w:type="gramStart"/>
      <w:r w:rsidRPr="005D013D">
        <w:rPr>
          <w:rFonts w:asciiTheme="majorBidi" w:eastAsia="SimSun" w:hAnsiTheme="majorBidi" w:cstheme="majorBidi"/>
          <w:color w:val="auto"/>
          <w:sz w:val="20"/>
          <w:szCs w:val="20"/>
        </w:rPr>
        <w:t xml:space="preserve">the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oMath>
      <w:r w:rsidRPr="005D013D">
        <w:rPr>
          <w:rFonts w:asciiTheme="majorBidi" w:eastAsia="SimSun" w:hAnsiTheme="majorBidi" w:cstheme="majorBidi"/>
          <w:color w:val="auto"/>
          <w:sz w:val="20"/>
          <w:szCs w:val="20"/>
        </w:rPr>
        <w:t xml:space="preserve"> are</w:t>
      </w:r>
      <w:proofErr w:type="gramEnd"/>
      <w:r w:rsidRPr="005D013D">
        <w:rPr>
          <w:rFonts w:asciiTheme="majorBidi" w:eastAsia="SimSun" w:hAnsiTheme="majorBidi" w:cstheme="majorBidi"/>
          <w:color w:val="auto"/>
          <w:sz w:val="20"/>
          <w:szCs w:val="20"/>
        </w:rPr>
        <w:t xml:space="preserve"> being utilized, and it is shown in Eq. (12). Finally, the calculation of </w:t>
      </w:r>
      <m:oMath>
        <m:r>
          <w:rPr>
            <w:rFonts w:ascii="Cambria Math" w:hAnsi="Cambria Math" w:cstheme="majorBidi"/>
            <w:color w:val="auto"/>
            <w:sz w:val="20"/>
            <w:szCs w:val="20"/>
          </w:rPr>
          <m:t>step3</m:t>
        </m:r>
      </m:oMath>
      <w:r w:rsidRPr="005D013D">
        <w:rPr>
          <w:rFonts w:asciiTheme="majorBidi" w:eastAsia="SimSun" w:hAnsiTheme="majorBidi" w:cstheme="majorBidi"/>
          <w:color w:val="auto"/>
          <w:sz w:val="20"/>
          <w:szCs w:val="20"/>
        </w:rPr>
        <w:t xml:space="preserve"> is shown in Eq. (13).</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act=</m:t>
                </m:r>
                <m:d>
                  <m:dPr>
                    <m:begChr m:val="{"/>
                    <m:endChr m:val=""/>
                    <m:ctrlPr>
                      <w:rPr>
                        <w:rFonts w:ascii="Cambria Math" w:hAnsi="Cambria Math" w:cstheme="majorBidi"/>
                        <w:color w:val="auto"/>
                        <w:sz w:val="20"/>
                        <w:szCs w:val="20"/>
                      </w:rPr>
                    </m:ctrlPr>
                  </m:dPr>
                  <m:e>
                    <m:eqArr>
                      <m:eqArrPr>
                        <m:ctrlPr>
                          <w:rPr>
                            <w:rFonts w:ascii="Cambria Math" w:hAnsi="Cambria Math" w:cstheme="majorBidi"/>
                            <w:color w:val="auto"/>
                            <w:sz w:val="20"/>
                            <w:szCs w:val="20"/>
                          </w:rPr>
                        </m:ctrlPr>
                      </m:eqArrPr>
                      <m:e>
                        <m:r>
                          <w:rPr>
                            <w:rFonts w:ascii="Cambria Math" w:hAnsi="Cambria Math" w:cstheme="majorBidi"/>
                            <w:color w:val="auto"/>
                            <w:sz w:val="20"/>
                            <w:szCs w:val="20"/>
                          </w:rPr>
                          <m:t>&amp;1,    &amp;&amp;</m:t>
                        </m:r>
                        <m:f>
                          <m:fPr>
                            <m:ctrlPr>
                              <w:rPr>
                                <w:rFonts w:ascii="Cambria Math" w:hAnsi="Cambria Math" w:cstheme="majorBidi"/>
                                <w:color w:val="auto"/>
                                <w:sz w:val="20"/>
                                <w:szCs w:val="20"/>
                              </w:rPr>
                            </m:ctrlPr>
                          </m:fPr>
                          <m:num>
                            <m:r>
                              <w:rPr>
                                <w:rFonts w:ascii="Cambria Math" w:hAnsi="Cambria Math" w:cstheme="majorBidi"/>
                                <w:color w:val="auto"/>
                                <w:sz w:val="20"/>
                                <w:szCs w:val="20"/>
                              </w:rPr>
                              <m:t>1</m:t>
                            </m:r>
                          </m:num>
                          <m:den>
                            <m:r>
                              <w:rPr>
                                <w:rFonts w:ascii="Cambria Math" w:hAnsi="Cambria Math" w:cstheme="majorBidi"/>
                                <w:color w:val="auto"/>
                                <w:sz w:val="20"/>
                                <w:szCs w:val="20"/>
                              </w:rPr>
                              <m:t>1.5-10⋅</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5</m:t>
                                </m:r>
                              </m:sub>
                            </m:sSub>
                          </m:den>
                        </m:f>
                        <m:r>
                          <w:rPr>
                            <w:rFonts w:ascii="Cambria Math" w:hAnsi="Cambria Math" w:cstheme="majorBidi"/>
                            <w:color w:val="auto"/>
                            <w:sz w:val="20"/>
                            <w:szCs w:val="20"/>
                          </w:rPr>
                          <m:t>≥0.5</m:t>
                        </m:r>
                      </m:e>
                      <m:e>
                        <m:r>
                          <w:rPr>
                            <w:rFonts w:ascii="Cambria Math" w:hAnsi="Cambria Math" w:cstheme="majorBidi"/>
                            <w:color w:val="auto"/>
                            <w:sz w:val="20"/>
                            <w:szCs w:val="20"/>
                          </w:rPr>
                          <m:t>&amp;0,    &amp;&amp;</m:t>
                        </m:r>
                        <m:f>
                          <m:fPr>
                            <m:ctrlPr>
                              <w:rPr>
                                <w:rFonts w:ascii="Cambria Math" w:hAnsi="Cambria Math" w:cstheme="majorBidi"/>
                                <w:color w:val="auto"/>
                                <w:sz w:val="20"/>
                                <w:szCs w:val="20"/>
                              </w:rPr>
                            </m:ctrlPr>
                          </m:fPr>
                          <m:num>
                            <m:r>
                              <w:rPr>
                                <w:rFonts w:ascii="Cambria Math" w:hAnsi="Cambria Math" w:cstheme="majorBidi"/>
                                <w:color w:val="auto"/>
                                <w:sz w:val="20"/>
                                <w:szCs w:val="20"/>
                              </w:rPr>
                              <m:t>1</m:t>
                            </m:r>
                          </m:num>
                          <m:den>
                            <m:r>
                              <w:rPr>
                                <w:rFonts w:ascii="Cambria Math" w:hAnsi="Cambria Math" w:cstheme="majorBidi"/>
                                <w:color w:val="auto"/>
                                <w:sz w:val="20"/>
                                <w:szCs w:val="20"/>
                              </w:rPr>
                              <m:t>1.5-10⋅</m:t>
                            </m:r>
                            <m:sSub>
                              <m:sSubPr>
                                <m:ctrlPr>
                                  <w:rPr>
                                    <w:rFonts w:ascii="Cambria Math" w:hAnsi="Cambria Math" w:cstheme="majorBid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5</m:t>
                                </m:r>
                              </m:sub>
                            </m:sSub>
                          </m:den>
                        </m:f>
                        <m:r>
                          <w:rPr>
                            <w:rFonts w:ascii="Cambria Math" w:hAnsi="Cambria Math" w:cstheme="majorBidi"/>
                            <w:color w:val="auto"/>
                            <w:sz w:val="20"/>
                            <w:szCs w:val="20"/>
                          </w:rPr>
                          <m:t>&lt;0.5</m:t>
                        </m:r>
                      </m:e>
                    </m:eqArr>
                  </m:e>
                </m:d>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12</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color w:val="auto"/>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5</m:t>
            </m:r>
          </m:sub>
        </m:sSub>
      </m:oMath>
      <w:r w:rsidRPr="005D013D">
        <w:rPr>
          <w:rFonts w:asciiTheme="majorBidi" w:eastAsia="SimSun" w:hAnsiTheme="majorBidi" w:cstheme="majorBidi"/>
          <w:color w:val="auto"/>
          <w:sz w:val="20"/>
          <w:szCs w:val="20"/>
        </w:rPr>
        <w:t xml:space="preserve"> is a random vector in the range </w:t>
      </w:r>
      <m:oMath>
        <m:r>
          <w:rPr>
            <w:rFonts w:ascii="Cambria Math" w:eastAsia="SimSun" w:hAnsi="Cambria Math" w:cstheme="majorBidi"/>
            <w:color w:val="auto"/>
            <w:sz w:val="20"/>
            <w:szCs w:val="20"/>
          </w:rPr>
          <m:t>(0,1)</m:t>
        </m:r>
      </m:oMath>
      <w:r w:rsidRPr="005D013D">
        <w:rPr>
          <w:rFonts w:asciiTheme="majorBidi" w:eastAsia="SimSun" w:hAnsiTheme="majorBidi" w:cstheme="majorBidi"/>
          <w:color w:val="auto"/>
          <w:sz w:val="20"/>
          <w:szCs w:val="20"/>
        </w:rPr>
        <w:t xml:space="preserve">, which has the same dimension as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best</m:t>
            </m:r>
          </m:sub>
        </m:sSub>
      </m:oMath>
      <w:r w:rsidRPr="005D013D">
        <w:rPr>
          <w:rFonts w:asciiTheme="majorBidi" w:eastAsia="SimSun" w:hAnsiTheme="majorBidi" w:cstheme="majorBidi"/>
          <w:color w:val="auto"/>
          <w:sz w:val="20"/>
          <w:szCs w:val="20"/>
        </w:rPr>
        <w:t>.</w:t>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660"/>
        <w:gridCol w:w="958"/>
      </w:tblGrid>
      <w:tr w:rsidR="0089327D" w:rsidRPr="005D013D" w:rsidTr="005D013D">
        <w:tc>
          <w:tcPr>
            <w:tcW w:w="851" w:type="dxa"/>
            <w:vAlign w:val="center"/>
          </w:tcPr>
          <w:p w:rsidR="0089327D" w:rsidRPr="005D013D" w:rsidRDefault="0089327D" w:rsidP="00C83C49">
            <w:pPr>
              <w:spacing w:line="276" w:lineRule="auto"/>
              <w:rPr>
                <w:rFonts w:asciiTheme="majorBidi" w:hAnsiTheme="majorBidi" w:cstheme="majorBidi"/>
                <w:color w:val="auto"/>
                <w:sz w:val="20"/>
                <w:szCs w:val="20"/>
              </w:rPr>
            </w:pPr>
          </w:p>
        </w:tc>
        <w:tc>
          <w:tcPr>
            <w:tcW w:w="6804" w:type="dxa"/>
            <w:vAlign w:val="center"/>
          </w:tcPr>
          <w:p w:rsidR="0089327D" w:rsidRPr="005D013D" w:rsidRDefault="0089327D" w:rsidP="00C83C49">
            <w:pPr>
              <w:spacing w:line="276" w:lineRule="auto"/>
              <w:jc w:val="center"/>
              <w:rPr>
                <w:rFonts w:asciiTheme="majorBidi" w:hAnsiTheme="majorBidi" w:cstheme="majorBidi"/>
                <w:color w:val="auto"/>
                <w:sz w:val="20"/>
                <w:szCs w:val="20"/>
              </w:rPr>
            </w:pPr>
            <m:oMathPara>
              <m:oMath>
                <m:r>
                  <w:rPr>
                    <w:rFonts w:ascii="Cambria Math" w:hAnsi="Cambria Math" w:cstheme="majorBidi"/>
                    <w:color w:val="auto"/>
                    <w:sz w:val="20"/>
                    <w:szCs w:val="20"/>
                  </w:rPr>
                  <m:t>step3=0.1·</m:t>
                </m:r>
                <m:d>
                  <m:dPr>
                    <m:ctrlPr>
                      <w:rPr>
                        <w:rFonts w:ascii="Cambria Math" w:hAnsi="Cambria Math" w:cstheme="majorBidi"/>
                        <w:i/>
                        <w:color w:val="auto"/>
                        <w:sz w:val="20"/>
                        <w:szCs w:val="20"/>
                      </w:rPr>
                    </m:ctrlPr>
                  </m:dPr>
                  <m:e>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6</m:t>
                        </m:r>
                      </m:sub>
                    </m:sSub>
                    <m:r>
                      <w:rPr>
                        <w:rFonts w:ascii="Cambria Math" w:hAnsi="Cambria Math" w:cstheme="majorBidi"/>
                        <w:color w:val="auto"/>
                        <w:sz w:val="20"/>
                        <w:szCs w:val="20"/>
                      </w:rPr>
                      <m:t>-0.5</m:t>
                    </m:r>
                  </m:e>
                </m:d>
                <m:r>
                  <w:rPr>
                    <w:rFonts w:ascii="Cambria Math" w:hAnsi="Cambria Math" w:cstheme="majorBidi"/>
                    <w:color w:val="auto"/>
                    <w:sz w:val="20"/>
                    <w:szCs w:val="20"/>
                  </w:rPr>
                  <m:t>·E</m:t>
                </m:r>
              </m:oMath>
            </m:oMathPara>
          </w:p>
        </w:tc>
        <w:tc>
          <w:tcPr>
            <w:tcW w:w="851" w:type="dxa"/>
            <w:vAlign w:val="center"/>
          </w:tcPr>
          <w:p w:rsidR="0089327D" w:rsidRPr="005D013D" w:rsidRDefault="0089327D" w:rsidP="00C83C49">
            <w:pPr>
              <w:pStyle w:val="Caption"/>
              <w:spacing w:line="276" w:lineRule="auto"/>
              <w:jc w:val="right"/>
              <w:rPr>
                <w:rFonts w:asciiTheme="majorBidi" w:hAnsiTheme="majorBidi" w:cstheme="majorBidi"/>
                <w:b w:val="0"/>
                <w:bCs w:val="0"/>
                <w:color w:val="auto"/>
                <w:sz w:val="20"/>
                <w:szCs w:val="20"/>
              </w:rPr>
            </w:pPr>
            <w:r w:rsidRPr="005D013D">
              <w:rPr>
                <w:rFonts w:asciiTheme="majorBidi" w:eastAsia="SimSun" w:hAnsiTheme="majorBidi" w:cstheme="majorBidi"/>
                <w:b w:val="0"/>
                <w:bCs w:val="0"/>
                <w:color w:val="auto"/>
                <w:sz w:val="20"/>
                <w:szCs w:val="20"/>
              </w:rPr>
              <w:t>(</w:t>
            </w:r>
            <w:r w:rsidRPr="005D013D">
              <w:rPr>
                <w:rFonts w:asciiTheme="majorBidi" w:eastAsia="SimSun" w:hAnsiTheme="majorBidi" w:cstheme="majorBidi"/>
                <w:b w:val="0"/>
                <w:bCs w:val="0"/>
                <w:color w:val="auto"/>
                <w:sz w:val="20"/>
                <w:szCs w:val="20"/>
              </w:rPr>
              <w:fldChar w:fldCharType="begin"/>
            </w:r>
            <w:r w:rsidRPr="005D013D">
              <w:rPr>
                <w:rFonts w:asciiTheme="majorBidi" w:eastAsia="SimSun" w:hAnsiTheme="majorBidi" w:cstheme="majorBidi"/>
                <w:b w:val="0"/>
                <w:bCs w:val="0"/>
                <w:color w:val="auto"/>
                <w:sz w:val="20"/>
                <w:szCs w:val="20"/>
              </w:rPr>
              <w:instrText xml:space="preserve"> SEQ Equation \* ARABIC </w:instrText>
            </w:r>
            <w:r w:rsidRPr="005D013D">
              <w:rPr>
                <w:rFonts w:asciiTheme="majorBidi" w:eastAsia="SimSun" w:hAnsiTheme="majorBidi" w:cstheme="majorBidi"/>
                <w:b w:val="0"/>
                <w:bCs w:val="0"/>
                <w:color w:val="auto"/>
                <w:sz w:val="20"/>
                <w:szCs w:val="20"/>
              </w:rPr>
              <w:fldChar w:fldCharType="separate"/>
            </w:r>
            <w:r w:rsidRPr="005D013D">
              <w:rPr>
                <w:rFonts w:asciiTheme="majorBidi" w:eastAsia="SimSun" w:hAnsiTheme="majorBidi" w:cstheme="majorBidi"/>
                <w:b w:val="0"/>
                <w:bCs w:val="0"/>
                <w:noProof/>
                <w:color w:val="auto"/>
                <w:sz w:val="20"/>
                <w:szCs w:val="20"/>
              </w:rPr>
              <w:t>13</w:t>
            </w:r>
            <w:r w:rsidRPr="005D013D">
              <w:rPr>
                <w:rFonts w:asciiTheme="majorBidi" w:eastAsia="SimSun" w:hAnsiTheme="majorBidi" w:cstheme="majorBidi"/>
                <w:b w:val="0"/>
                <w:bCs w:val="0"/>
                <w:color w:val="auto"/>
                <w:sz w:val="20"/>
                <w:szCs w:val="20"/>
              </w:rPr>
              <w:fldChar w:fldCharType="end"/>
            </w:r>
            <w:r w:rsidRPr="005D013D">
              <w:rPr>
                <w:rFonts w:asciiTheme="majorBidi" w:eastAsia="SimSun" w:hAnsiTheme="majorBidi" w:cstheme="majorBidi"/>
                <w:b w:val="0"/>
                <w:bCs w:val="0"/>
                <w:color w:val="auto"/>
                <w:sz w:val="20"/>
                <w:szCs w:val="20"/>
              </w:rPr>
              <w:t>)</w:t>
            </w:r>
          </w:p>
        </w:tc>
      </w:tr>
    </w:tbl>
    <w:p w:rsidR="0089327D" w:rsidRPr="005D013D" w:rsidRDefault="0089327D" w:rsidP="00C83C49">
      <w:pPr>
        <w:spacing w:line="276" w:lineRule="auto"/>
        <w:rPr>
          <w:rFonts w:asciiTheme="majorBidi" w:eastAsia="SimSun" w:hAnsiTheme="majorBidi" w:cstheme="majorBidi"/>
          <w:sz w:val="20"/>
          <w:szCs w:val="20"/>
        </w:rPr>
      </w:pPr>
      <w:proofErr w:type="gramStart"/>
      <w:r w:rsidRPr="005D013D">
        <w:rPr>
          <w:rFonts w:asciiTheme="majorBidi" w:eastAsia="SimSun" w:hAnsiTheme="majorBidi" w:cstheme="majorBidi"/>
          <w:color w:val="auto"/>
          <w:sz w:val="20"/>
          <w:szCs w:val="20"/>
        </w:rPr>
        <w:t>where</w:t>
      </w:r>
      <w:proofErr w:type="gramEnd"/>
      <w:r w:rsidRPr="005D013D">
        <w:rPr>
          <w:rFonts w:asciiTheme="majorBidi" w:eastAsia="SimSun" w:hAnsiTheme="majorBidi" w:cstheme="majorBidi"/>
          <w:color w:val="auto"/>
          <w:sz w:val="20"/>
          <w:szCs w:val="20"/>
        </w:rPr>
        <w:t xml:space="preserv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r</m:t>
            </m:r>
          </m:e>
          <m:sub>
            <m:r>
              <w:rPr>
                <w:rFonts w:ascii="Cambria Math" w:hAnsi="Cambria Math" w:cstheme="majorBidi"/>
                <w:color w:val="auto"/>
                <w:sz w:val="20"/>
                <w:szCs w:val="20"/>
              </w:rPr>
              <m:t>6</m:t>
            </m:r>
          </m:sub>
        </m:sSub>
      </m:oMath>
      <w:r w:rsidRPr="005D013D">
        <w:rPr>
          <w:rFonts w:asciiTheme="majorBidi" w:eastAsia="SimSun" w:hAnsiTheme="majorBidi" w:cstheme="majorBidi"/>
          <w:color w:val="auto"/>
          <w:sz w:val="20"/>
          <w:szCs w:val="20"/>
        </w:rPr>
        <w:t xml:space="preserve"> is a random number in the range </w:t>
      </w:r>
      <m:oMath>
        <m:r>
          <w:rPr>
            <w:rFonts w:ascii="Cambria Math" w:eastAsia="SimSun" w:hAnsi="Cambria Math" w:cstheme="majorBidi"/>
            <w:color w:val="auto"/>
            <w:sz w:val="20"/>
            <w:szCs w:val="20"/>
          </w:rPr>
          <m:t>(0,1)</m:t>
        </m:r>
      </m:oMath>
      <w:r w:rsidRPr="005D013D">
        <w:rPr>
          <w:rFonts w:asciiTheme="majorBidi" w:eastAsia="SimSun" w:hAnsiTheme="majorBidi" w:cstheme="majorBidi"/>
          <w:color w:val="auto"/>
          <w:sz w:val="20"/>
          <w:szCs w:val="20"/>
        </w:rPr>
        <w:t xml:space="preserve">, and </w:t>
      </w:r>
      <m:oMath>
        <m:r>
          <w:rPr>
            <w:rFonts w:ascii="Cambria Math" w:eastAsia="SimSun" w:hAnsi="Cambria Math" w:cstheme="majorBidi"/>
            <w:color w:val="auto"/>
            <w:sz w:val="20"/>
            <w:szCs w:val="20"/>
          </w:rPr>
          <m:t>E</m:t>
        </m:r>
      </m:oMath>
      <w:r w:rsidRPr="005D013D">
        <w:rPr>
          <w:rFonts w:asciiTheme="majorBidi" w:eastAsia="SimSun" w:hAnsiTheme="majorBidi" w:cstheme="majorBidi"/>
          <w:color w:val="auto"/>
          <w:sz w:val="20"/>
          <w:szCs w:val="20"/>
        </w:rPr>
        <w:t xml:space="preserve"> is t</w:t>
      </w:r>
      <w:r w:rsidRPr="005D013D">
        <w:rPr>
          <w:rFonts w:asciiTheme="majorBidi" w:eastAsia="SimSun" w:hAnsiTheme="majorBidi" w:cstheme="majorBidi"/>
          <w:sz w:val="20"/>
          <w:szCs w:val="20"/>
        </w:rPr>
        <w:t>he strength of wind.</w:t>
      </w:r>
    </w:p>
    <w:p w:rsidR="0089327D" w:rsidRPr="005D013D" w:rsidRDefault="0089327D" w:rsidP="00C83C49">
      <w:pPr>
        <w:spacing w:line="276" w:lineRule="auto"/>
        <w:jc w:val="center"/>
        <w:rPr>
          <w:rFonts w:asciiTheme="majorBidi" w:eastAsia="SimSun" w:hAnsiTheme="majorBidi" w:cstheme="majorBidi"/>
          <w:sz w:val="20"/>
          <w:szCs w:val="20"/>
        </w:rPr>
      </w:pPr>
    </w:p>
    <w:p w:rsidR="0089327D" w:rsidRPr="005D013D" w:rsidRDefault="0089327D" w:rsidP="00C83C49">
      <w:pPr>
        <w:spacing w:line="276" w:lineRule="auto"/>
        <w:jc w:val="center"/>
        <w:rPr>
          <w:rFonts w:asciiTheme="majorBidi" w:eastAsia="SimSun" w:hAnsiTheme="majorBidi" w:cstheme="majorBidi"/>
          <w:sz w:val="20"/>
          <w:szCs w:val="20"/>
        </w:rPr>
      </w:pPr>
      <w:bookmarkStart w:id="11" w:name="_Ref156942676"/>
      <w:proofErr w:type="gramStart"/>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SEQ Fig. \* ARABIC </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8</w:t>
      </w:r>
      <w:r w:rsidRPr="005D013D">
        <w:rPr>
          <w:rFonts w:asciiTheme="majorBidi" w:eastAsia="SimSun" w:hAnsiTheme="majorBidi" w:cstheme="majorBidi"/>
          <w:sz w:val="20"/>
          <w:szCs w:val="20"/>
        </w:rPr>
        <w:fldChar w:fldCharType="end"/>
      </w:r>
      <w:bookmarkEnd w:id="11"/>
      <w:r w:rsidRPr="005D013D">
        <w:rPr>
          <w:rFonts w:asciiTheme="majorBidi" w:eastAsia="SimSun" w:hAnsiTheme="majorBidi" w:cstheme="majorBidi"/>
          <w:sz w:val="20"/>
          <w:szCs w:val="20"/>
        </w:rPr>
        <w:t>.</w:t>
      </w:r>
      <w:proofErr w:type="gramEnd"/>
      <w:r w:rsidRPr="005D013D">
        <w:rPr>
          <w:rFonts w:asciiTheme="majorBidi" w:eastAsia="SimSun" w:hAnsiTheme="majorBidi" w:cstheme="majorBidi"/>
          <w:sz w:val="20"/>
          <w:szCs w:val="20"/>
        </w:rPr>
        <w:t xml:space="preserve"> Search process of dual propagation search.</w:t>
      </w:r>
    </w:p>
    <w:p w:rsidR="0089327D" w:rsidRPr="005D013D" w:rsidRDefault="0089327D" w:rsidP="00C83C49">
      <w:pPr>
        <w:pStyle w:val="Heading3"/>
        <w:spacing w:line="276" w:lineRule="auto"/>
        <w:rPr>
          <w:rFonts w:asciiTheme="majorBidi" w:hAnsiTheme="majorBidi" w:cstheme="majorBidi"/>
          <w:sz w:val="20"/>
          <w:szCs w:val="28"/>
        </w:rPr>
      </w:pPr>
      <w:proofErr w:type="spellStart"/>
      <w:r w:rsidRPr="005D013D">
        <w:rPr>
          <w:rFonts w:asciiTheme="majorBidi" w:hAnsiTheme="majorBidi" w:cstheme="majorBidi"/>
          <w:sz w:val="20"/>
          <w:szCs w:val="28"/>
        </w:rPr>
        <w:t>Cryptobiosis</w:t>
      </w:r>
      <w:proofErr w:type="spellEnd"/>
      <w:r w:rsidRPr="005D013D">
        <w:rPr>
          <w:rFonts w:asciiTheme="majorBidi" w:hAnsiTheme="majorBidi" w:cstheme="majorBidi"/>
          <w:sz w:val="20"/>
          <w:szCs w:val="28"/>
        </w:rPr>
        <w:t xml:space="preserve"> mechanism</w:t>
      </w:r>
    </w:p>
    <w:p w:rsidR="0089327D" w:rsidRPr="005D013D" w:rsidRDefault="0089327D" w:rsidP="00C83C49">
      <w:pPr>
        <w:spacing w:line="276" w:lineRule="auto"/>
        <w:ind w:firstLine="0"/>
        <w:rPr>
          <w:rFonts w:asciiTheme="majorBidi" w:eastAsia="SimSun" w:hAnsiTheme="majorBidi" w:cstheme="majorBidi"/>
          <w:color w:val="auto"/>
          <w:sz w:val="20"/>
          <w:szCs w:val="20"/>
        </w:rPr>
      </w:pPr>
      <w:r w:rsidRPr="005D013D">
        <w:rPr>
          <w:rFonts w:asciiTheme="majorBidi" w:eastAsia="SimSun" w:hAnsiTheme="majorBidi" w:cstheme="majorBidi"/>
          <w:sz w:val="20"/>
          <w:szCs w:val="20"/>
        </w:rPr>
        <w:t xml:space="preserve">This paper proposes a useful mechanism named the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 to improve the greedy section mechanism. The phenomenon of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refers to the capability of moss to restore and flourish following a period of inactivity or aridity. Where moss confronts arid circumstances or loses its water </w:t>
      </w:r>
      <w:r w:rsidRPr="005D013D">
        <w:rPr>
          <w:rFonts w:asciiTheme="majorBidi" w:eastAsia="SimSun" w:hAnsiTheme="majorBidi" w:cstheme="majorBidi"/>
          <w:color w:val="auto"/>
          <w:sz w:val="20"/>
          <w:szCs w:val="20"/>
        </w:rPr>
        <w:t>supply, it desiccates and enters a state of metabolic dormancy. Once conditions become favorable, moss has the ability to revive.</w:t>
      </w:r>
    </w:p>
    <w:p w:rsidR="0089327D" w:rsidRPr="005D013D" w:rsidRDefault="0089327D" w:rsidP="00C83C49">
      <w:pPr>
        <w:spacing w:line="276" w:lineRule="auto"/>
        <w:ind w:firstLineChars="200" w:firstLine="400"/>
        <w:rPr>
          <w:rFonts w:asciiTheme="majorBidi" w:eastAsia="SimSun" w:hAnsiTheme="majorBidi" w:cstheme="majorBidi"/>
          <w:sz w:val="20"/>
          <w:szCs w:val="20"/>
        </w:rPr>
      </w:pPr>
      <w:r w:rsidRPr="005D013D">
        <w:rPr>
          <w:rFonts w:asciiTheme="majorBidi" w:eastAsia="SimSun" w:hAnsiTheme="majorBidi" w:cstheme="majorBidi"/>
          <w:color w:val="auto"/>
          <w:sz w:val="20"/>
          <w:szCs w:val="20"/>
        </w:rPr>
        <w:t xml:space="preserve">Inspired by the phenomenon of </w:t>
      </w:r>
      <w:proofErr w:type="spellStart"/>
      <w:r w:rsidRPr="005D013D">
        <w:rPr>
          <w:rFonts w:asciiTheme="majorBidi" w:eastAsia="SimSun" w:hAnsiTheme="majorBidi" w:cstheme="majorBidi"/>
          <w:color w:val="auto"/>
          <w:sz w:val="20"/>
          <w:szCs w:val="20"/>
        </w:rPr>
        <w:t>cryptobiosis</w:t>
      </w:r>
      <w:proofErr w:type="spellEnd"/>
      <w:r w:rsidRPr="005D013D">
        <w:rPr>
          <w:rFonts w:asciiTheme="majorBidi" w:eastAsia="SimSun" w:hAnsiTheme="majorBidi" w:cstheme="majorBidi"/>
          <w:color w:val="auto"/>
          <w:sz w:val="20"/>
          <w:szCs w:val="20"/>
        </w:rPr>
        <w:t xml:space="preserve">, this paper proposes a mechanism for recording the historical information of moss individuals. This method differs from the conventional method, in which individuals are directly altered. Instead, this mechanism keeps a record of the moss individuals produced </w:t>
      </w:r>
      <w:proofErr w:type="gramStart"/>
      <w:r w:rsidRPr="005D013D">
        <w:rPr>
          <w:rFonts w:asciiTheme="majorBidi" w:eastAsia="SimSun" w:hAnsiTheme="majorBidi" w:cstheme="majorBidi"/>
          <w:color w:val="auto"/>
          <w:sz w:val="20"/>
          <w:szCs w:val="20"/>
        </w:rPr>
        <w:t>in each iteration</w:t>
      </w:r>
      <w:proofErr w:type="gramEnd"/>
      <w:r w:rsidRPr="005D013D">
        <w:rPr>
          <w:rFonts w:asciiTheme="majorBidi" w:eastAsia="SimSun" w:hAnsiTheme="majorBidi" w:cstheme="majorBidi"/>
          <w:color w:val="auto"/>
          <w:sz w:val="20"/>
          <w:szCs w:val="20"/>
        </w:rPr>
        <w:t xml:space="preserve">. Once certain conditions are met, such as reaching the maximum number of records (which is set to 10 in this paper) or concluding the population iteration, the mechanism is triggered to revive the optimal individual and replace the current one. On one hand, the </w:t>
      </w:r>
      <w:proofErr w:type="spellStart"/>
      <w:r w:rsidRPr="005D013D">
        <w:rPr>
          <w:rFonts w:asciiTheme="majorBidi" w:eastAsia="SimSun" w:hAnsiTheme="majorBidi" w:cstheme="majorBidi"/>
          <w:color w:val="auto"/>
          <w:sz w:val="20"/>
          <w:szCs w:val="20"/>
        </w:rPr>
        <w:t>cryptobiosis</w:t>
      </w:r>
      <w:proofErr w:type="spellEnd"/>
      <w:r w:rsidRPr="005D013D">
        <w:rPr>
          <w:rFonts w:asciiTheme="majorBidi" w:eastAsia="SimSun" w:hAnsiTheme="majorBidi" w:cstheme="majorBidi"/>
          <w:color w:val="auto"/>
          <w:sz w:val="20"/>
          <w:szCs w:val="20"/>
        </w:rPr>
        <w:t xml:space="preserve"> mechanism enables moss individuals to explore repeatedly from the same location, thus ensuring the ability of the entire population to explore globally. On the other hand, moss individuals can be replaced under certain conditions, thereby guaranteeing the population's q</w:t>
      </w:r>
      <w:r w:rsidRPr="005D013D">
        <w:rPr>
          <w:rFonts w:asciiTheme="majorBidi" w:eastAsia="SimSun" w:hAnsiTheme="majorBidi" w:cstheme="majorBidi"/>
          <w:sz w:val="20"/>
          <w:szCs w:val="20"/>
        </w:rPr>
        <w:t>uality.</w:t>
      </w:r>
    </w:p>
    <w:p w:rsidR="0089327D" w:rsidRPr="005D013D" w:rsidRDefault="0089327D" w:rsidP="00C83C49">
      <w:pPr>
        <w:spacing w:line="276" w:lineRule="auto"/>
        <w:ind w:firstLineChars="200" w:firstLine="400"/>
        <w:rPr>
          <w:rFonts w:asciiTheme="majorBidi" w:eastAsia="SimSun" w:hAnsiTheme="majorBidi" w:cstheme="majorBidi"/>
          <w:sz w:val="20"/>
          <w:szCs w:val="20"/>
        </w:rPr>
      </w:pPr>
      <w:r w:rsidRPr="005D013D">
        <w:rPr>
          <w:rFonts w:asciiTheme="majorBidi" w:eastAsia="SimSun" w:hAnsiTheme="majorBidi" w:cstheme="majorBidi"/>
          <w:sz w:val="20"/>
          <w:szCs w:val="20"/>
        </w:rPr>
        <w:t xml:space="preserve">The general process of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 can be seen in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REF _Ref156944593 \h  \* MERGEFORMAT </w:instrText>
      </w:r>
      <w:r w:rsidRPr="005D013D">
        <w:rPr>
          <w:rFonts w:asciiTheme="majorBidi" w:eastAsia="SimSun" w:hAnsiTheme="majorBidi" w:cstheme="majorBidi"/>
          <w:sz w:val="20"/>
          <w:szCs w:val="20"/>
        </w:rPr>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sz w:val="20"/>
          <w:szCs w:val="20"/>
        </w:rPr>
        <w:t>Figure 9</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For the </w:t>
      </w:r>
      <w:r w:rsidRPr="005D013D">
        <w:rPr>
          <w:rFonts w:asciiTheme="majorBidi" w:eastAsia="SimSun" w:hAnsiTheme="majorBidi" w:cstheme="majorBidi"/>
          <w:i/>
          <w:iCs/>
          <w:sz w:val="20"/>
          <w:szCs w:val="20"/>
        </w:rPr>
        <w:t>i</w:t>
      </w:r>
      <w:r w:rsidRPr="005D013D">
        <w:rPr>
          <w:rFonts w:asciiTheme="majorBidi" w:eastAsia="SimSun" w:hAnsiTheme="majorBidi" w:cstheme="majorBidi"/>
          <w:sz w:val="20"/>
          <w:szCs w:val="20"/>
        </w:rPr>
        <w:t>-</w:t>
      </w:r>
      <w:proofErr w:type="spellStart"/>
      <w:r w:rsidRPr="005D013D">
        <w:rPr>
          <w:rFonts w:asciiTheme="majorBidi" w:eastAsia="SimSun" w:hAnsiTheme="majorBidi" w:cstheme="majorBidi"/>
          <w:sz w:val="20"/>
          <w:szCs w:val="20"/>
        </w:rPr>
        <w:t>th</w:t>
      </w:r>
      <w:proofErr w:type="spellEnd"/>
      <w:r w:rsidRPr="005D013D">
        <w:rPr>
          <w:rFonts w:asciiTheme="majorBidi" w:eastAsia="SimSun" w:hAnsiTheme="majorBidi" w:cstheme="majorBidi"/>
          <w:sz w:val="20"/>
          <w:szCs w:val="20"/>
        </w:rPr>
        <w:t xml:space="preserve"> individual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r w:rsidRPr="005D013D">
        <w:rPr>
          <w:rFonts w:asciiTheme="majorBidi" w:eastAsia="SimSun" w:hAnsiTheme="majorBidi" w:cstheme="majorBidi"/>
          <w:sz w:val="20"/>
          <w:szCs w:val="20"/>
        </w:rPr>
        <w:t xml:space="preserve"> within the moss </w:t>
      </w:r>
      <w:proofErr w:type="gramStart"/>
      <w:r w:rsidRPr="005D013D">
        <w:rPr>
          <w:rFonts w:asciiTheme="majorBidi" w:eastAsia="SimSun" w:hAnsiTheme="majorBidi" w:cstheme="majorBidi"/>
          <w:sz w:val="20"/>
          <w:szCs w:val="20"/>
        </w:rPr>
        <w:t>population,</w:t>
      </w:r>
      <w:proofErr w:type="gramEnd"/>
      <w:r w:rsidRPr="005D013D">
        <w:rPr>
          <w:rFonts w:asciiTheme="majorBidi" w:eastAsia="SimSun"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r w:rsidRPr="005D013D">
        <w:rPr>
          <w:rFonts w:asciiTheme="majorBidi" w:eastAsia="SimSun" w:hAnsiTheme="majorBidi" w:cstheme="majorBidi"/>
          <w:sz w:val="20"/>
          <w:szCs w:val="20"/>
        </w:rPr>
        <w:t xml:space="preserve"> corresponds to the </w:t>
      </w:r>
      <w:r w:rsidRPr="005D013D">
        <w:rPr>
          <w:rFonts w:asciiTheme="majorBidi" w:eastAsia="SimSun" w:hAnsiTheme="majorBidi" w:cstheme="majorBidi"/>
          <w:i/>
          <w:iCs/>
          <w:sz w:val="20"/>
          <w:szCs w:val="20"/>
        </w:rPr>
        <w:t>0</w:t>
      </w:r>
      <w:r w:rsidRPr="005D013D">
        <w:rPr>
          <w:rFonts w:asciiTheme="majorBidi" w:eastAsia="SimSun" w:hAnsiTheme="majorBidi" w:cstheme="majorBidi"/>
          <w:sz w:val="20"/>
          <w:szCs w:val="20"/>
        </w:rPr>
        <w:t xml:space="preserve">-th record. The remaining nine records are labeled </w:t>
      </w:r>
      <w:proofErr w:type="gramStart"/>
      <w:r w:rsidRPr="005D013D">
        <w:rPr>
          <w:rFonts w:asciiTheme="majorBidi" w:eastAsia="SimSun" w:hAnsiTheme="majorBidi" w:cstheme="majorBidi"/>
          <w:sz w:val="20"/>
          <w:szCs w:val="20"/>
        </w:rPr>
        <w:t xml:space="preserve">as </w:t>
      </w:r>
      <w:proofErr w:type="gramEnd"/>
      <m:oMath>
        <m:r>
          <w:rPr>
            <w:rFonts w:ascii="Cambria Math" w:hAnsi="Cambria Math" w:cstheme="majorBidi"/>
            <w:sz w:val="20"/>
            <w:szCs w:val="20"/>
          </w:rPr>
          <m:t>r</m:t>
        </m:r>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e</m:t>
            </m:r>
          </m:sup>
        </m:sSubSup>
      </m:oMath>
      <w:r w:rsidRPr="005D013D">
        <w:rPr>
          <w:rFonts w:asciiTheme="majorBidi" w:eastAsia="SimSun" w:hAnsiTheme="majorBidi" w:cstheme="majorBidi"/>
          <w:sz w:val="20"/>
          <w:szCs w:val="20"/>
        </w:rPr>
        <w:t xml:space="preserve">, where </w:t>
      </w:r>
      <m:oMath>
        <m:r>
          <w:rPr>
            <w:rFonts w:ascii="Cambria Math" w:eastAsia="SimSun" w:hAnsi="Cambria Math" w:cstheme="majorBidi"/>
            <w:sz w:val="20"/>
            <w:szCs w:val="20"/>
          </w:rPr>
          <m:t>e</m:t>
        </m:r>
      </m:oMath>
      <w:r w:rsidRPr="005D013D">
        <w:rPr>
          <w:rFonts w:asciiTheme="majorBidi" w:eastAsia="SimSun" w:hAnsiTheme="majorBidi" w:cstheme="majorBidi"/>
          <w:sz w:val="20"/>
          <w:szCs w:val="20"/>
        </w:rPr>
        <w:t xml:space="preserve"> denote the </w:t>
      </w:r>
      <m:oMath>
        <m:r>
          <w:rPr>
            <w:rFonts w:ascii="Cambria Math" w:eastAsia="SimSun" w:hAnsi="Cambria Math" w:cstheme="majorBidi"/>
            <w:sz w:val="20"/>
            <w:szCs w:val="20"/>
          </w:rPr>
          <m:t>e</m:t>
        </m:r>
      </m:oMath>
      <w:r w:rsidRPr="005D013D">
        <w:rPr>
          <w:rFonts w:asciiTheme="majorBidi" w:eastAsia="SimSun" w:hAnsiTheme="majorBidi" w:cstheme="majorBidi"/>
          <w:sz w:val="20"/>
          <w:szCs w:val="20"/>
        </w:rPr>
        <w:t xml:space="preserve">-th record of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r w:rsidRPr="005D013D">
        <w:rPr>
          <w:rFonts w:asciiTheme="majorBidi" w:eastAsia="SimSun" w:hAnsiTheme="majorBidi" w:cstheme="majorBidi"/>
          <w:sz w:val="20"/>
          <w:szCs w:val="20"/>
        </w:rPr>
        <w:t xml:space="preserve">. It is evident that the 7th record </w:t>
      </w:r>
      <m:oMath>
        <m:r>
          <w:rPr>
            <w:rFonts w:ascii="Cambria Math" w:hAnsi="Cambria Math" w:cstheme="majorBidi"/>
            <w:sz w:val="20"/>
            <w:szCs w:val="20"/>
          </w:rPr>
          <m:t>r</m:t>
        </m:r>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7</m:t>
            </m:r>
          </m:sup>
        </m:sSubSup>
      </m:oMath>
      <w:r w:rsidRPr="005D013D">
        <w:rPr>
          <w:rFonts w:asciiTheme="majorBidi" w:eastAsia="SimSun" w:hAnsiTheme="majorBidi" w:cstheme="majorBidi"/>
          <w:sz w:val="20"/>
          <w:szCs w:val="20"/>
        </w:rPr>
        <w:t xml:space="preserve"> obtains the optimal solution. This paper marks the best record </w:t>
      </w:r>
      <w:proofErr w:type="gramStart"/>
      <w:r w:rsidRPr="005D013D">
        <w:rPr>
          <w:rFonts w:asciiTheme="majorBidi" w:eastAsia="SimSun" w:hAnsiTheme="majorBidi" w:cstheme="majorBidi"/>
          <w:sz w:val="20"/>
          <w:szCs w:val="20"/>
        </w:rPr>
        <w:t xml:space="preserve">as </w:t>
      </w:r>
      <w:proofErr w:type="gramEnd"/>
      <m:oMath>
        <m:r>
          <w:rPr>
            <w:rFonts w:ascii="Cambria Math" w:hAnsi="Cambria Math" w:cstheme="majorBidi"/>
            <w:sz w:val="20"/>
            <w:szCs w:val="20"/>
          </w:rPr>
          <m:t>r</m:t>
        </m:r>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best</m:t>
            </m:r>
          </m:sup>
        </m:sSubSup>
      </m:oMath>
      <w:r w:rsidRPr="005D013D">
        <w:rPr>
          <w:rFonts w:asciiTheme="majorBidi" w:eastAsia="SimSun" w:hAnsiTheme="majorBidi" w:cstheme="majorBidi"/>
          <w:sz w:val="20"/>
          <w:szCs w:val="20"/>
        </w:rPr>
        <w:t xml:space="preserve">, then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r w:rsidRPr="005D013D">
        <w:rPr>
          <w:rFonts w:asciiTheme="majorBidi" w:hAnsiTheme="majorBidi" w:cstheme="majorBidi"/>
          <w:sz w:val="20"/>
          <w:szCs w:val="20"/>
        </w:rPr>
        <w:t xml:space="preserve"> </w:t>
      </w:r>
      <w:r w:rsidRPr="005D013D">
        <w:rPr>
          <w:rFonts w:asciiTheme="majorBidi" w:eastAsia="SimSun" w:hAnsiTheme="majorBidi" w:cstheme="majorBidi"/>
          <w:sz w:val="20"/>
          <w:szCs w:val="20"/>
        </w:rPr>
        <w:t xml:space="preserve">is modified to </w:t>
      </w:r>
      <m:oMath>
        <m:r>
          <w:rPr>
            <w:rFonts w:ascii="Cambria Math" w:hAnsi="Cambria Math" w:cstheme="majorBidi"/>
            <w:sz w:val="20"/>
            <w:szCs w:val="20"/>
          </w:rPr>
          <m:t>r</m:t>
        </m:r>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best</m:t>
            </m:r>
          </m:sup>
        </m:sSubSup>
      </m:oMath>
      <w:r w:rsidRPr="005D013D">
        <w:rPr>
          <w:rFonts w:asciiTheme="majorBidi" w:eastAsia="SimSun" w:hAnsiTheme="majorBidi" w:cstheme="majorBidi"/>
          <w:sz w:val="20"/>
          <w:szCs w:val="20"/>
        </w:rPr>
        <w:t>. The pseudo-code of the cryptobiosis mechanism is shown in Algorithm 1.</w:t>
      </w:r>
    </w:p>
    <w:p w:rsidR="0089327D" w:rsidRPr="005D013D" w:rsidRDefault="0089327D" w:rsidP="00C83C49">
      <w:pPr>
        <w:spacing w:line="276" w:lineRule="auto"/>
        <w:jc w:val="center"/>
        <w:rPr>
          <w:rFonts w:asciiTheme="majorBidi" w:eastAsia="SimSun" w:hAnsiTheme="majorBidi" w:cstheme="majorBidi"/>
          <w:sz w:val="20"/>
          <w:szCs w:val="20"/>
        </w:rPr>
      </w:pPr>
    </w:p>
    <w:p w:rsidR="0089327D" w:rsidRPr="005D013D" w:rsidRDefault="0089327D" w:rsidP="00C83C49">
      <w:pPr>
        <w:spacing w:line="276" w:lineRule="auto"/>
        <w:jc w:val="center"/>
        <w:rPr>
          <w:rFonts w:asciiTheme="majorBidi" w:eastAsia="SimSun" w:hAnsiTheme="majorBidi" w:cstheme="majorBidi"/>
          <w:sz w:val="20"/>
          <w:szCs w:val="20"/>
        </w:rPr>
      </w:pPr>
      <w:bookmarkStart w:id="12" w:name="_Ref156944593"/>
      <w:proofErr w:type="gramStart"/>
      <w:r w:rsidRPr="005D013D">
        <w:rPr>
          <w:rFonts w:asciiTheme="majorBidi" w:eastAsia="SimSun" w:hAnsiTheme="majorBidi" w:cstheme="majorBidi"/>
          <w:sz w:val="20"/>
          <w:szCs w:val="20"/>
        </w:rPr>
        <w:t xml:space="preserve">Figure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SEQ Fig. \* ARABIC </w:instrText>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noProof/>
          <w:sz w:val="20"/>
          <w:szCs w:val="20"/>
        </w:rPr>
        <w:t>9</w:t>
      </w:r>
      <w:r w:rsidRPr="005D013D">
        <w:rPr>
          <w:rFonts w:asciiTheme="majorBidi" w:eastAsia="SimSun" w:hAnsiTheme="majorBidi" w:cstheme="majorBidi"/>
          <w:sz w:val="20"/>
          <w:szCs w:val="20"/>
        </w:rPr>
        <w:fldChar w:fldCharType="end"/>
      </w:r>
      <w:bookmarkEnd w:id="12"/>
      <w:r w:rsidRPr="005D013D">
        <w:rPr>
          <w:rFonts w:asciiTheme="majorBidi" w:eastAsia="SimSun" w:hAnsiTheme="majorBidi" w:cstheme="majorBidi"/>
          <w:sz w:val="20"/>
          <w:szCs w:val="20"/>
        </w:rPr>
        <w:t>.</w:t>
      </w:r>
      <w:proofErr w:type="gramEnd"/>
      <w:r w:rsidRPr="005D013D">
        <w:rPr>
          <w:rFonts w:asciiTheme="majorBidi" w:eastAsia="SimSun" w:hAnsiTheme="majorBidi" w:cstheme="majorBidi"/>
          <w:sz w:val="20"/>
          <w:szCs w:val="20"/>
        </w:rPr>
        <w:t xml:space="preserve"> </w:t>
      </w:r>
      <w:proofErr w:type="gramStart"/>
      <w:r w:rsidRPr="005D013D">
        <w:rPr>
          <w:rFonts w:asciiTheme="majorBidi" w:eastAsia="SimSun" w:hAnsiTheme="majorBidi" w:cstheme="majorBidi"/>
          <w:sz w:val="20"/>
          <w:szCs w:val="20"/>
        </w:rPr>
        <w:t xml:space="preserve">Process of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w:t>
      </w:r>
      <w:proofErr w:type="gramEnd"/>
    </w:p>
    <w:p w:rsidR="0089327D" w:rsidRPr="005D013D" w:rsidRDefault="0089327D" w:rsidP="00C83C49">
      <w:pPr>
        <w:spacing w:line="276" w:lineRule="auto"/>
        <w:ind w:firstLine="0"/>
        <w:rPr>
          <w:rFonts w:asciiTheme="majorBidi" w:eastAsia="SimSun" w:hAnsiTheme="majorBidi" w:cstheme="majorBidi"/>
          <w:b/>
          <w:bCs/>
          <w:sz w:val="20"/>
          <w:szCs w:val="20"/>
        </w:rPr>
      </w:pPr>
    </w:p>
    <w:p w:rsidR="0089327D" w:rsidRPr="005D013D" w:rsidRDefault="0089327D" w:rsidP="00C83C49">
      <w:pPr>
        <w:pBdr>
          <w:top w:val="single" w:sz="4" w:space="1" w:color="auto"/>
          <w:bottom w:val="single" w:sz="4" w:space="1" w:color="auto"/>
        </w:pBdr>
        <w:spacing w:line="276" w:lineRule="auto"/>
        <w:rPr>
          <w:rFonts w:asciiTheme="majorBidi" w:hAnsiTheme="majorBidi" w:cstheme="majorBidi"/>
          <w:sz w:val="16"/>
          <w:szCs w:val="18"/>
        </w:rPr>
      </w:pPr>
      <w:r w:rsidRPr="005D013D">
        <w:rPr>
          <w:rFonts w:asciiTheme="majorBidi" w:eastAsia="SimSun" w:hAnsiTheme="majorBidi" w:cstheme="majorBidi"/>
          <w:b/>
          <w:bCs/>
          <w:sz w:val="20"/>
          <w:szCs w:val="20"/>
        </w:rPr>
        <w:t>Algorithm 1</w:t>
      </w:r>
      <w:r w:rsidRPr="005D013D">
        <w:rPr>
          <w:rFonts w:asciiTheme="majorBidi" w:eastAsia="SimSun" w:hAnsiTheme="majorBidi" w:cstheme="majorBidi"/>
          <w:sz w:val="20"/>
          <w:szCs w:val="20"/>
        </w:rPr>
        <w:t xml:space="preserve">: Pseudo-code of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w:t>
      </w:r>
    </w:p>
    <w:p w:rsidR="0089327D" w:rsidRPr="005D013D" w:rsidRDefault="0089327D" w:rsidP="00C83C49">
      <w:pPr>
        <w:widowControl w:val="0"/>
        <w:spacing w:line="276" w:lineRule="auto"/>
        <w:ind w:left="363" w:firstLine="0"/>
        <w:rPr>
          <w:rFonts w:asciiTheme="majorBidi" w:eastAsia="SimSun" w:hAnsiTheme="majorBidi" w:cstheme="majorBidi"/>
          <w:sz w:val="20"/>
          <w:szCs w:val="20"/>
        </w:rPr>
      </w:pPr>
      <w:r w:rsidRPr="005D013D">
        <w:rPr>
          <w:rFonts w:asciiTheme="majorBidi" w:eastAsia="SimSun" w:hAnsiTheme="majorBidi" w:cstheme="majorBidi"/>
          <w:sz w:val="20"/>
          <w:szCs w:val="20"/>
          <w:lang w:eastAsia="zh-CN"/>
        </w:rPr>
        <w:t>1.</w:t>
      </w:r>
      <w:r w:rsidRPr="005D013D">
        <w:rPr>
          <w:rFonts w:asciiTheme="majorBidi" w:eastAsia="SimSun" w:hAnsiTheme="majorBidi" w:cstheme="majorBidi"/>
          <w:b/>
          <w:bCs/>
          <w:sz w:val="20"/>
          <w:szCs w:val="20"/>
          <w:lang w:eastAsia="zh-CN"/>
        </w:rPr>
        <w:tab/>
        <w:t xml:space="preserve"> </w:t>
      </w:r>
      <w:r w:rsidRPr="005D013D">
        <w:rPr>
          <w:rFonts w:asciiTheme="majorBidi" w:eastAsia="SimSun" w:hAnsiTheme="majorBidi" w:cstheme="majorBidi"/>
          <w:b/>
          <w:bCs/>
          <w:sz w:val="20"/>
          <w:szCs w:val="20"/>
        </w:rPr>
        <w:t>Input</w:t>
      </w:r>
      <w:proofErr w:type="gramStart"/>
      <w:r w:rsidRPr="005D013D">
        <w:rPr>
          <w:rFonts w:asciiTheme="majorBidi" w:eastAsia="SimSun" w:hAnsiTheme="majorBidi" w:cstheme="majorBidi"/>
          <w:b/>
          <w:bCs/>
          <w:sz w:val="20"/>
          <w:szCs w:val="20"/>
        </w:rPr>
        <w:t>:</w:t>
      </w:r>
      <w:r w:rsidRPr="005D013D">
        <w:rPr>
          <w:rFonts w:asciiTheme="majorBidi" w:eastAsia="SimSun" w:hAnsiTheme="majorBidi" w:cstheme="majorBidi"/>
          <w:sz w:val="20"/>
          <w:szCs w:val="20"/>
        </w:rPr>
        <w:t xml:space="preserve"> </w:t>
      </w:r>
      <w:proofErr w:type="gramEnd"/>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r w:rsidRPr="005D013D">
        <w:rPr>
          <w:rFonts w:asciiTheme="majorBidi" w:eastAsia="SimSun" w:hAnsiTheme="majorBidi" w:cstheme="majorBidi"/>
          <w:sz w:val="20"/>
          <w:szCs w:val="20"/>
        </w:rPr>
        <w:t xml:space="preserve">: </w:t>
      </w:r>
      <w:r w:rsidRPr="005D013D">
        <w:rPr>
          <w:rFonts w:asciiTheme="majorBidi" w:eastAsia="SimSun" w:hAnsiTheme="majorBidi" w:cstheme="majorBidi"/>
          <w:i/>
          <w:iCs/>
          <w:sz w:val="20"/>
          <w:szCs w:val="20"/>
        </w:rPr>
        <w:t>i</w:t>
      </w:r>
      <w:r w:rsidRPr="005D013D">
        <w:rPr>
          <w:rFonts w:asciiTheme="majorBidi" w:eastAsia="SimSun" w:hAnsiTheme="majorBidi" w:cstheme="majorBidi"/>
          <w:sz w:val="20"/>
          <w:szCs w:val="20"/>
        </w:rPr>
        <w:t>-</w:t>
      </w:r>
      <w:proofErr w:type="spellStart"/>
      <w:r w:rsidRPr="005D013D">
        <w:rPr>
          <w:rFonts w:asciiTheme="majorBidi" w:eastAsia="SimSun" w:hAnsiTheme="majorBidi" w:cstheme="majorBidi"/>
          <w:sz w:val="20"/>
          <w:szCs w:val="20"/>
        </w:rPr>
        <w:t>th</w:t>
      </w:r>
      <w:proofErr w:type="spellEnd"/>
      <w:r w:rsidRPr="005D013D">
        <w:rPr>
          <w:rFonts w:asciiTheme="majorBidi" w:eastAsia="SimSun" w:hAnsiTheme="majorBidi" w:cstheme="majorBidi"/>
          <w:sz w:val="20"/>
          <w:szCs w:val="20"/>
        </w:rPr>
        <w:t xml:space="preserve"> solution</w:t>
      </w:r>
    </w:p>
    <w:p w:rsidR="0089327D" w:rsidRPr="005D013D" w:rsidRDefault="0089327D" w:rsidP="00C83C49">
      <w:pPr>
        <w:pStyle w:val="ListParagraph"/>
        <w:spacing w:line="276" w:lineRule="auto"/>
        <w:ind w:left="840" w:firstLine="0"/>
        <w:rPr>
          <w:rFonts w:asciiTheme="majorBidi" w:eastAsia="SimSun" w:hAnsiTheme="majorBidi" w:cstheme="majorBidi"/>
          <w:sz w:val="20"/>
          <w:szCs w:val="20"/>
        </w:rPr>
      </w:pPr>
      <w:r w:rsidRPr="005D013D">
        <w:rPr>
          <w:rFonts w:asciiTheme="majorBidi" w:eastAsia="SimSun" w:hAnsiTheme="majorBidi" w:cstheme="majorBidi"/>
          <w:b/>
          <w:bCs/>
          <w:sz w:val="20"/>
          <w:szCs w:val="20"/>
        </w:rPr>
        <w:t xml:space="preserve">  </w:t>
      </w:r>
      <m:oMath>
        <m:r>
          <w:rPr>
            <w:rFonts w:ascii="Cambria Math" w:eastAsia="SimSun" w:hAnsi="Cambria Math" w:cstheme="majorBidi"/>
            <w:sz w:val="20"/>
            <w:szCs w:val="20"/>
          </w:rPr>
          <m:t>rec_num</m:t>
        </m:r>
      </m:oMath>
      <w:r w:rsidRPr="005D013D">
        <w:rPr>
          <w:rFonts w:asciiTheme="majorBidi" w:eastAsia="SimSun" w:hAnsiTheme="majorBidi" w:cstheme="majorBidi"/>
          <w:sz w:val="20"/>
          <w:szCs w:val="20"/>
        </w:rPr>
        <w:t xml:space="preserve">: </w:t>
      </w:r>
      <w:proofErr w:type="gramStart"/>
      <w:r w:rsidRPr="005D013D">
        <w:rPr>
          <w:rFonts w:asciiTheme="majorBidi" w:eastAsia="SimSun" w:hAnsiTheme="majorBidi" w:cstheme="majorBidi"/>
          <w:sz w:val="20"/>
          <w:szCs w:val="20"/>
        </w:rPr>
        <w:t>maximum</w:t>
      </w:r>
      <w:proofErr w:type="gramEnd"/>
      <w:r w:rsidRPr="005D013D">
        <w:rPr>
          <w:rFonts w:asciiTheme="majorBidi" w:eastAsia="SimSun" w:hAnsiTheme="majorBidi" w:cstheme="majorBidi"/>
          <w:sz w:val="20"/>
          <w:szCs w:val="20"/>
        </w:rPr>
        <w:t xml:space="preserve"> number of records</w:t>
      </w:r>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2.</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Output:</w:t>
      </w:r>
      <w:r w:rsidRPr="005D013D">
        <w:rPr>
          <w:rFonts w:asciiTheme="majorBidi" w:eastAsia="SimSun" w:hAnsiTheme="majorBidi" w:cstheme="majorBidi"/>
          <w:sz w:val="20"/>
          <w:szCs w:val="20"/>
        </w:rPr>
        <w:t xml:space="preserve"> Updated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3.</w:t>
      </w:r>
      <w:r w:rsidRPr="005D013D">
        <w:rPr>
          <w:rFonts w:asciiTheme="majorBidi" w:eastAsia="SimSun" w:hAnsiTheme="majorBidi" w:cstheme="majorBidi"/>
          <w:sz w:val="20"/>
          <w:szCs w:val="20"/>
        </w:rPr>
        <w:tab/>
      </w:r>
      <m:oMath>
        <m:r>
          <w:rPr>
            <w:rFonts w:ascii="Cambria Math" w:hAnsi="Cambria Math" w:cstheme="majorBidi"/>
            <w:sz w:val="20"/>
            <w:szCs w:val="20"/>
          </w:rPr>
          <m:t>record=0</m:t>
        </m:r>
      </m:oMath>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lastRenderedPageBreak/>
        <w:t>4.</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While</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FEs&lt;MaxFEs</m:t>
        </m:r>
      </m:oMath>
      <w:r w:rsidRPr="005D013D">
        <w:rPr>
          <w:rFonts w:asciiTheme="majorBidi" w:eastAsia="SimSun" w:hAnsiTheme="majorBidi" w:cstheme="majorBidi"/>
          <w:sz w:val="20"/>
          <w:szCs w:val="20"/>
        </w:rPr>
        <w:t>)</w:t>
      </w:r>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5.</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If</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record=0</m:t>
        </m:r>
      </m:oMath>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6.</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m:oMath>
        <m:r>
          <w:rPr>
            <w:rFonts w:ascii="Cambria Math" w:hAnsi="Cambria Math" w:cstheme="majorBidi"/>
            <w:sz w:val="20"/>
            <w:szCs w:val="20"/>
          </w:rPr>
          <m:t>r</m:t>
        </m:r>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record</m:t>
            </m:r>
          </m:sup>
        </m:sSub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7.</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m:oMath>
        <m:r>
          <w:rPr>
            <w:rFonts w:ascii="Cambria Math" w:hAnsi="Cambria Math" w:cstheme="majorBidi"/>
            <w:sz w:val="20"/>
            <w:szCs w:val="20"/>
          </w:rPr>
          <m:t>record=record+1</m:t>
        </m:r>
      </m:oMath>
    </w:p>
    <w:p w:rsidR="0089327D" w:rsidRPr="005D013D" w:rsidRDefault="0089327D" w:rsidP="00C83C49">
      <w:pPr>
        <w:spacing w:line="276" w:lineRule="auto"/>
        <w:rPr>
          <w:rFonts w:asciiTheme="majorBidi" w:eastAsia="SimSun" w:hAnsiTheme="majorBidi" w:cstheme="majorBidi"/>
          <w:b/>
          <w:bCs/>
          <w:sz w:val="20"/>
          <w:szCs w:val="20"/>
        </w:rPr>
      </w:pPr>
      <w:r w:rsidRPr="005D013D">
        <w:rPr>
          <w:rFonts w:asciiTheme="majorBidi" w:eastAsia="SimSun" w:hAnsiTheme="majorBidi" w:cstheme="majorBidi"/>
          <w:sz w:val="20"/>
          <w:szCs w:val="20"/>
        </w:rPr>
        <w:t>8.</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End if</w:t>
      </w:r>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sz w:val="20"/>
          <w:szCs w:val="20"/>
        </w:rPr>
        <w:t>9.</w:t>
      </w:r>
      <w:r w:rsidRPr="005D013D">
        <w:rPr>
          <w:rFonts w:asciiTheme="majorBidi" w:eastAsia="SimSun" w:hAnsiTheme="majorBidi" w:cstheme="majorBidi"/>
          <w:b/>
          <w:bCs/>
          <w:sz w:val="20"/>
          <w:szCs w:val="20"/>
        </w:rPr>
        <w:tab/>
      </w:r>
      <w:r w:rsidRPr="005D013D">
        <w:rPr>
          <w:rFonts w:asciiTheme="majorBidi" w:eastAsia="SimSun" w:hAnsiTheme="majorBidi" w:cstheme="majorBidi"/>
          <w:b/>
          <w:bCs/>
          <w:sz w:val="20"/>
          <w:szCs w:val="20"/>
        </w:rPr>
        <w:tab/>
        <w:t>U</w:t>
      </w:r>
      <w:r w:rsidRPr="005D013D">
        <w:rPr>
          <w:rFonts w:asciiTheme="majorBidi" w:eastAsia="SimSun" w:hAnsiTheme="majorBidi" w:cstheme="majorBidi"/>
          <w:b/>
          <w:bCs/>
          <w:color w:val="auto"/>
          <w:sz w:val="20"/>
          <w:szCs w:val="20"/>
        </w:rPr>
        <w:t>pdate</w:t>
      </w:r>
      <w:r w:rsidRPr="005D013D">
        <w:rPr>
          <w:rFonts w:asciiTheme="majorBidi" w:eastAsia="SimSun" w:hAnsiTheme="majorBidi" w:cstheme="majorBidi"/>
          <w:color w:val="auto"/>
          <w:sz w:val="20"/>
          <w:szCs w:val="20"/>
        </w:rPr>
        <w:t xml:space="preserve"> the </w:t>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oMath>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10.</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m:oMath>
        <m:r>
          <w:rPr>
            <w:rFonts w:ascii="Cambria Math" w:hAnsi="Cambria Math" w:cstheme="majorBidi"/>
            <w:color w:val="auto"/>
            <w:sz w:val="20"/>
            <w:szCs w:val="20"/>
          </w:rPr>
          <m:t>r</m:t>
        </m:r>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record</m:t>
            </m:r>
          </m:sup>
        </m:sSubSup>
        <m:r>
          <w:rPr>
            <w:rFonts w:ascii="Cambria Math" w:hAnsi="Cambria Math" w:cstheme="majorBidi"/>
            <w:color w:val="auto"/>
            <w:sz w:val="20"/>
            <w:szCs w:val="20"/>
          </w:rPr>
          <m:t>=</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oMath>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11.</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m:oMath>
        <m:r>
          <w:rPr>
            <w:rFonts w:ascii="Cambria Math" w:hAnsi="Cambria Math" w:cstheme="majorBidi"/>
            <w:color w:val="auto"/>
            <w:sz w:val="20"/>
            <w:szCs w:val="20"/>
          </w:rPr>
          <m:t>record=r</m:t>
        </m:r>
        <m:r>
          <w:rPr>
            <w:rFonts w:ascii="Cambria Math" w:hAnsi="Cambria Math" w:cstheme="majorBidi"/>
            <w:color w:val="auto"/>
            <w:sz w:val="20"/>
            <w:szCs w:val="20"/>
          </w:rPr>
          <m:t>ecord+1</m:t>
        </m:r>
      </m:oMath>
    </w:p>
    <w:p w:rsidR="0089327D" w:rsidRPr="005D013D" w:rsidRDefault="0089327D" w:rsidP="00C83C49">
      <w:pPr>
        <w:spacing w:line="276" w:lineRule="auto"/>
        <w:rPr>
          <w:rFonts w:asciiTheme="majorBidi" w:hAnsiTheme="majorBidi" w:cstheme="majorBidi"/>
          <w:color w:val="auto"/>
          <w:sz w:val="20"/>
          <w:szCs w:val="20"/>
        </w:rPr>
      </w:pPr>
      <w:r w:rsidRPr="005D013D">
        <w:rPr>
          <w:rFonts w:asciiTheme="majorBidi" w:eastAsia="SimSun" w:hAnsiTheme="majorBidi" w:cstheme="majorBidi"/>
          <w:color w:val="auto"/>
          <w:sz w:val="20"/>
          <w:szCs w:val="20"/>
        </w:rPr>
        <w:t>12.</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b/>
          <w:bCs/>
          <w:color w:val="auto"/>
          <w:sz w:val="20"/>
          <w:szCs w:val="20"/>
        </w:rPr>
        <w:t>If</w:t>
      </w:r>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record&gt;re</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c</m:t>
            </m:r>
          </m:e>
          <m:sub>
            <m:r>
              <w:rPr>
                <w:rFonts w:ascii="Cambria Math" w:hAnsi="Cambria Math" w:cstheme="majorBidi"/>
                <w:color w:val="auto"/>
                <w:sz w:val="20"/>
                <w:szCs w:val="20"/>
              </w:rPr>
              <m:t>num</m:t>
            </m:r>
          </m:sub>
        </m:sSub>
        <m:r>
          <w:rPr>
            <w:rFonts w:ascii="Cambria Math" w:hAnsi="Cambria Math" w:cstheme="majorBidi"/>
            <w:color w:val="auto"/>
            <w:sz w:val="20"/>
            <w:szCs w:val="20"/>
          </w:rPr>
          <m:t>-1||t≥T</m:t>
        </m:r>
      </m:oMath>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13.</w:t>
      </w:r>
      <w:r w:rsidRPr="005D013D">
        <w:rPr>
          <w:rFonts w:asciiTheme="majorBidi" w:hAnsiTheme="majorBidi" w:cstheme="majorBidi"/>
          <w:color w:val="auto"/>
          <w:sz w:val="20"/>
          <w:szCs w:val="20"/>
        </w:rPr>
        <w:tab/>
      </w:r>
      <w:r w:rsidRPr="005D013D">
        <w:rPr>
          <w:rFonts w:asciiTheme="majorBidi" w:hAnsiTheme="majorBidi" w:cstheme="majorBidi"/>
          <w:color w:val="auto"/>
          <w:sz w:val="20"/>
          <w:szCs w:val="20"/>
        </w:rPr>
        <w:tab/>
      </w:r>
      <w:r w:rsidRPr="005D013D">
        <w:rPr>
          <w:rFonts w:asciiTheme="majorBidi" w:hAnsiTheme="majorBidi" w:cstheme="majorBidi"/>
          <w:color w:val="auto"/>
          <w:sz w:val="20"/>
          <w:szCs w:val="20"/>
        </w:rPr>
        <w:tab/>
      </w:r>
      <m:oMath>
        <m:r>
          <w:rPr>
            <w:rFonts w:ascii="Cambria Math" w:hAnsi="Cambria Math" w:cstheme="majorBidi"/>
            <w:color w:val="auto"/>
            <w:sz w:val="20"/>
            <w:szCs w:val="20"/>
          </w:rPr>
          <m:t>r</m:t>
        </m:r>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record</m:t>
            </m:r>
          </m:sup>
        </m:sSubSup>
        <m:r>
          <w:rPr>
            <w:rFonts w:ascii="Cambria Math" w:hAnsi="Cambria Math" w:cstheme="majorBidi"/>
            <w:color w:val="auto"/>
            <w:sz w:val="20"/>
            <w:szCs w:val="20"/>
          </w:rPr>
          <m:t>=</m:t>
        </m:r>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oMath>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14.</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b/>
          <w:bCs/>
          <w:color w:val="auto"/>
          <w:sz w:val="20"/>
          <w:szCs w:val="20"/>
        </w:rPr>
        <w:t>For</w:t>
      </w:r>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e=1:record</m:t>
        </m:r>
      </m:oMath>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15.</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b/>
          <w:bCs/>
          <w:color w:val="auto"/>
          <w:sz w:val="20"/>
          <w:szCs w:val="20"/>
        </w:rPr>
        <w:t>If</w:t>
      </w:r>
      <w:r w:rsidRPr="005D013D">
        <w:rPr>
          <w:rFonts w:asciiTheme="majorBidi" w:eastAsia="SimSun" w:hAnsiTheme="majorBidi" w:cstheme="majorBidi"/>
          <w:color w:val="auto"/>
          <w:sz w:val="20"/>
          <w:szCs w:val="20"/>
        </w:rPr>
        <w:t xml:space="preserve"> </w:t>
      </w:r>
      <m:oMath>
        <m:r>
          <w:rPr>
            <w:rFonts w:ascii="Cambria Math" w:hAnsi="Cambria Math" w:cstheme="majorBidi"/>
            <w:color w:val="auto"/>
            <w:sz w:val="20"/>
            <w:szCs w:val="20"/>
          </w:rPr>
          <m:t>Fitness</m:t>
        </m:r>
        <m:d>
          <m:dPr>
            <m:ctrlPr>
              <w:rPr>
                <w:rFonts w:ascii="Cambria Math" w:hAnsi="Cambria Math" w:cstheme="majorBidi"/>
                <w:i/>
                <w:color w:val="auto"/>
                <w:sz w:val="20"/>
                <w:szCs w:val="20"/>
              </w:rPr>
            </m:ctrlPr>
          </m:dPr>
          <m:e>
            <m:r>
              <w:rPr>
                <w:rFonts w:ascii="Cambria Math" w:hAnsi="Cambria Math" w:cstheme="majorBidi"/>
                <w:color w:val="auto"/>
                <w:sz w:val="20"/>
                <w:szCs w:val="20"/>
              </w:rPr>
              <m:t>r</m:t>
            </m:r>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record</m:t>
                </m:r>
              </m:sup>
            </m:sSubSup>
          </m:e>
        </m:d>
        <m:r>
          <w:rPr>
            <w:rFonts w:ascii="Cambria Math" w:hAnsi="Cambria Math" w:cstheme="majorBidi"/>
            <w:color w:val="auto"/>
            <w:sz w:val="20"/>
            <w:szCs w:val="20"/>
          </w:rPr>
          <m:t>&lt;Fitness(</m:t>
        </m:r>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rM</m:t>
            </m:r>
          </m:e>
          <m:sub>
            <m:r>
              <w:rPr>
                <w:rFonts w:ascii="Cambria Math" w:hAnsi="Cambria Math" w:cstheme="majorBidi"/>
                <w:color w:val="auto"/>
                <w:sz w:val="20"/>
                <w:szCs w:val="20"/>
              </w:rPr>
              <m:t>i</m:t>
            </m:r>
          </m:sub>
          <m:sup>
            <m:r>
              <w:rPr>
                <w:rFonts w:ascii="Cambria Math" w:hAnsi="Cambria Math" w:cstheme="majorBidi"/>
                <w:color w:val="auto"/>
                <w:sz w:val="20"/>
                <w:szCs w:val="20"/>
              </w:rPr>
              <m:t>best</m:t>
            </m:r>
          </m:sup>
        </m:sSubSup>
        <m:r>
          <w:rPr>
            <w:rFonts w:ascii="Cambria Math" w:hAnsi="Cambria Math" w:cstheme="majorBidi"/>
            <w:color w:val="auto"/>
            <w:sz w:val="20"/>
            <w:szCs w:val="20"/>
          </w:rPr>
          <m:t>)</m:t>
        </m:r>
      </m:oMath>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16.</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m:oMath>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rM</m:t>
            </m:r>
          </m:e>
          <m:sub>
            <m:r>
              <w:rPr>
                <w:rFonts w:ascii="Cambria Math" w:hAnsi="Cambria Math" w:cstheme="majorBidi"/>
                <w:color w:val="auto"/>
                <w:sz w:val="20"/>
                <w:szCs w:val="20"/>
              </w:rPr>
              <m:t>i</m:t>
            </m:r>
          </m:sub>
          <m:sup>
            <m:r>
              <w:rPr>
                <w:rFonts w:ascii="Cambria Math" w:hAnsi="Cambria Math" w:cstheme="majorBidi"/>
                <w:color w:val="auto"/>
                <w:sz w:val="20"/>
                <w:szCs w:val="20"/>
              </w:rPr>
              <m:t>best</m:t>
            </m:r>
          </m:sup>
        </m:sSubSup>
        <m:r>
          <w:rPr>
            <w:rFonts w:ascii="Cambria Math" w:hAnsi="Cambria Math" w:cstheme="majorBidi"/>
            <w:color w:val="auto"/>
            <w:sz w:val="20"/>
            <w:szCs w:val="20"/>
          </w:rPr>
          <m:t>=r</m:t>
        </m:r>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record</m:t>
            </m:r>
          </m:sup>
        </m:sSubSup>
      </m:oMath>
    </w:p>
    <w:p w:rsidR="0089327D" w:rsidRPr="005D013D" w:rsidRDefault="0089327D" w:rsidP="00C83C49">
      <w:pPr>
        <w:spacing w:line="276" w:lineRule="auto"/>
        <w:rPr>
          <w:rFonts w:asciiTheme="majorBidi" w:eastAsia="SimSun" w:hAnsiTheme="majorBidi" w:cstheme="majorBidi"/>
          <w:b/>
          <w:bCs/>
          <w:color w:val="auto"/>
          <w:sz w:val="20"/>
          <w:szCs w:val="20"/>
        </w:rPr>
      </w:pPr>
      <w:r w:rsidRPr="005D013D">
        <w:rPr>
          <w:rFonts w:asciiTheme="majorBidi" w:eastAsia="SimSun" w:hAnsiTheme="majorBidi" w:cstheme="majorBidi"/>
          <w:color w:val="auto"/>
          <w:sz w:val="20"/>
          <w:szCs w:val="20"/>
        </w:rPr>
        <w:t>17.</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b/>
          <w:bCs/>
          <w:color w:val="auto"/>
          <w:sz w:val="20"/>
          <w:szCs w:val="20"/>
        </w:rPr>
        <w:t>End if</w:t>
      </w:r>
    </w:p>
    <w:p w:rsidR="0089327D" w:rsidRPr="005D013D" w:rsidRDefault="0089327D" w:rsidP="00C83C49">
      <w:pPr>
        <w:spacing w:line="276" w:lineRule="auto"/>
        <w:rPr>
          <w:rFonts w:asciiTheme="majorBidi" w:eastAsia="SimSun" w:hAnsiTheme="majorBidi" w:cstheme="majorBidi"/>
          <w:b/>
          <w:bCs/>
          <w:color w:val="auto"/>
          <w:sz w:val="20"/>
          <w:szCs w:val="20"/>
        </w:rPr>
      </w:pPr>
      <w:r w:rsidRPr="005D013D">
        <w:rPr>
          <w:rFonts w:asciiTheme="majorBidi" w:eastAsia="SimSun" w:hAnsiTheme="majorBidi" w:cstheme="majorBidi"/>
          <w:color w:val="auto"/>
          <w:sz w:val="20"/>
          <w:szCs w:val="20"/>
        </w:rPr>
        <w:t>18.</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b/>
          <w:bCs/>
          <w:color w:val="auto"/>
          <w:sz w:val="20"/>
          <w:szCs w:val="20"/>
        </w:rPr>
        <w:t>End for</w:t>
      </w:r>
    </w:p>
    <w:p w:rsidR="0089327D" w:rsidRPr="005D013D" w:rsidRDefault="0089327D" w:rsidP="00C83C49">
      <w:pPr>
        <w:spacing w:line="276" w:lineRule="auto"/>
        <w:rPr>
          <w:rFonts w:asciiTheme="majorBidi" w:eastAsia="SimSun" w:hAnsiTheme="majorBidi" w:cstheme="majorBidi"/>
          <w:color w:val="auto"/>
          <w:sz w:val="20"/>
          <w:szCs w:val="20"/>
        </w:rPr>
      </w:pPr>
      <w:r w:rsidRPr="005D013D">
        <w:rPr>
          <w:rFonts w:asciiTheme="majorBidi" w:eastAsia="SimSun" w:hAnsiTheme="majorBidi" w:cstheme="majorBidi"/>
          <w:color w:val="auto"/>
          <w:sz w:val="20"/>
          <w:szCs w:val="20"/>
        </w:rPr>
        <w:t>19.</w:t>
      </w:r>
      <w:r w:rsidRPr="005D013D">
        <w:rPr>
          <w:rFonts w:asciiTheme="majorBidi" w:eastAsia="SimSun" w:hAnsiTheme="majorBidi" w:cstheme="majorBidi"/>
          <w:b/>
          <w:bCs/>
          <w:color w:val="auto"/>
          <w:sz w:val="20"/>
          <w:szCs w:val="20"/>
        </w:rPr>
        <w:tab/>
      </w:r>
      <w:r w:rsidRPr="005D013D">
        <w:rPr>
          <w:rFonts w:asciiTheme="majorBidi" w:eastAsia="SimSun" w:hAnsiTheme="majorBidi" w:cstheme="majorBidi"/>
          <w:b/>
          <w:bCs/>
          <w:color w:val="auto"/>
          <w:sz w:val="20"/>
          <w:szCs w:val="20"/>
        </w:rPr>
        <w:tab/>
      </w:r>
      <w:r w:rsidRPr="005D013D">
        <w:rPr>
          <w:rFonts w:asciiTheme="majorBidi" w:eastAsia="SimSun" w:hAnsiTheme="majorBidi" w:cstheme="majorBidi"/>
          <w:b/>
          <w:bCs/>
          <w:color w:val="auto"/>
          <w:sz w:val="20"/>
          <w:szCs w:val="20"/>
        </w:rPr>
        <w:tab/>
      </w:r>
      <m:oMath>
        <m:sSub>
          <m:sSubPr>
            <m:ctrlPr>
              <w:rPr>
                <w:rFonts w:ascii="Cambria Math" w:hAnsi="Cambria Math" w:cstheme="majorBidi"/>
                <w:i/>
                <w:color w:val="auto"/>
                <w:sz w:val="20"/>
                <w:szCs w:val="20"/>
              </w:rPr>
            </m:ctrlPr>
          </m:sSubPr>
          <m:e>
            <m:r>
              <w:rPr>
                <w:rFonts w:ascii="Cambria Math" w:hAnsi="Cambria Math" w:cstheme="majorBidi"/>
                <w:color w:val="auto"/>
                <w:sz w:val="20"/>
                <w:szCs w:val="20"/>
              </w:rPr>
              <m:t>M</m:t>
            </m:r>
          </m:e>
          <m:sub>
            <m:r>
              <w:rPr>
                <w:rFonts w:ascii="Cambria Math" w:hAnsi="Cambria Math" w:cstheme="majorBidi"/>
                <w:color w:val="auto"/>
                <w:sz w:val="20"/>
                <w:szCs w:val="20"/>
              </w:rPr>
              <m:t>i</m:t>
            </m:r>
          </m:sub>
        </m:sSub>
        <m:r>
          <w:rPr>
            <w:rFonts w:ascii="Cambria Math" w:hAnsi="Cambria Math" w:cstheme="majorBidi"/>
            <w:color w:val="auto"/>
            <w:sz w:val="20"/>
            <w:szCs w:val="20"/>
          </w:rPr>
          <m:t>=r</m:t>
        </m:r>
        <m:sSubSup>
          <m:sSubSupPr>
            <m:ctrlPr>
              <w:rPr>
                <w:rFonts w:ascii="Cambria Math" w:hAnsi="Cambria Math" w:cstheme="majorBidi"/>
                <w:i/>
                <w:color w:val="auto"/>
                <w:sz w:val="20"/>
                <w:szCs w:val="20"/>
              </w:rPr>
            </m:ctrlPr>
          </m:sSubSupPr>
          <m:e>
            <m:r>
              <w:rPr>
                <w:rFonts w:ascii="Cambria Math" w:hAnsi="Cambria Math" w:cstheme="majorBidi"/>
                <w:color w:val="auto"/>
                <w:sz w:val="20"/>
                <w:szCs w:val="20"/>
              </w:rPr>
              <m:t>M</m:t>
            </m:r>
          </m:e>
          <m:sub>
            <m:r>
              <w:rPr>
                <w:rFonts w:ascii="Cambria Math" w:hAnsi="Cambria Math" w:cstheme="majorBidi"/>
                <w:color w:val="auto"/>
                <w:sz w:val="20"/>
                <w:szCs w:val="20"/>
              </w:rPr>
              <m:t>i</m:t>
            </m:r>
          </m:sub>
          <m:sup>
            <m:r>
              <w:rPr>
                <w:rFonts w:ascii="Cambria Math" w:hAnsi="Cambria Math" w:cstheme="majorBidi"/>
                <w:color w:val="auto"/>
                <w:sz w:val="20"/>
                <w:szCs w:val="20"/>
              </w:rPr>
              <m:t>best</m:t>
            </m:r>
          </m:sup>
        </m:sSubSup>
      </m:oMath>
    </w:p>
    <w:p w:rsidR="0089327D" w:rsidRPr="005D013D" w:rsidRDefault="0089327D" w:rsidP="00C83C49">
      <w:pPr>
        <w:spacing w:line="276" w:lineRule="auto"/>
        <w:rPr>
          <w:rFonts w:asciiTheme="majorBidi" w:hAnsiTheme="majorBidi" w:cstheme="majorBidi"/>
          <w:b/>
          <w:bCs/>
          <w:color w:val="auto"/>
          <w:sz w:val="20"/>
          <w:szCs w:val="20"/>
        </w:rPr>
      </w:pPr>
      <w:r w:rsidRPr="005D013D">
        <w:rPr>
          <w:rFonts w:asciiTheme="majorBidi" w:eastAsia="SimSun" w:hAnsiTheme="majorBidi" w:cstheme="majorBidi"/>
          <w:color w:val="auto"/>
          <w:sz w:val="20"/>
          <w:szCs w:val="20"/>
        </w:rPr>
        <w:t>20.</w:t>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w:r w:rsidRPr="005D013D">
        <w:rPr>
          <w:rFonts w:asciiTheme="majorBidi" w:eastAsia="SimSun" w:hAnsiTheme="majorBidi" w:cstheme="majorBidi"/>
          <w:color w:val="auto"/>
          <w:sz w:val="20"/>
          <w:szCs w:val="20"/>
        </w:rPr>
        <w:tab/>
      </w:r>
      <m:oMath>
        <m:r>
          <w:rPr>
            <w:rFonts w:ascii="Cambria Math" w:hAnsi="Cambria Math" w:cstheme="majorBidi"/>
            <w:color w:val="auto"/>
            <w:sz w:val="20"/>
            <w:szCs w:val="20"/>
          </w:rPr>
          <m:t>record=0</m:t>
        </m:r>
      </m:oMath>
    </w:p>
    <w:p w:rsidR="0089327D" w:rsidRPr="005D013D" w:rsidRDefault="0089327D" w:rsidP="00C83C49">
      <w:pPr>
        <w:spacing w:line="276" w:lineRule="auto"/>
        <w:rPr>
          <w:rFonts w:asciiTheme="majorBidi" w:hAnsiTheme="majorBidi" w:cstheme="majorBidi"/>
          <w:b/>
          <w:bCs/>
          <w:color w:val="auto"/>
          <w:sz w:val="20"/>
          <w:szCs w:val="20"/>
        </w:rPr>
      </w:pPr>
      <w:r w:rsidRPr="005D013D">
        <w:rPr>
          <w:rFonts w:asciiTheme="majorBidi" w:eastAsia="SimSun" w:hAnsiTheme="majorBidi" w:cstheme="majorBidi"/>
          <w:color w:val="auto"/>
          <w:sz w:val="20"/>
          <w:szCs w:val="20"/>
        </w:rPr>
        <w:t>21.</w:t>
      </w:r>
      <w:r w:rsidRPr="005D013D">
        <w:rPr>
          <w:rFonts w:asciiTheme="majorBidi" w:eastAsia="SimSun" w:hAnsiTheme="majorBidi" w:cstheme="majorBidi"/>
          <w:b/>
          <w:bCs/>
          <w:color w:val="auto"/>
          <w:sz w:val="20"/>
          <w:szCs w:val="20"/>
        </w:rPr>
        <w:tab/>
      </w:r>
      <w:r w:rsidRPr="005D013D">
        <w:rPr>
          <w:rFonts w:asciiTheme="majorBidi" w:eastAsia="SimSun" w:hAnsiTheme="majorBidi" w:cstheme="majorBidi"/>
          <w:b/>
          <w:bCs/>
          <w:color w:val="auto"/>
          <w:sz w:val="20"/>
          <w:szCs w:val="20"/>
        </w:rPr>
        <w:tab/>
        <w:t>End if</w:t>
      </w:r>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22.</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m:oMath>
        <m:r>
          <w:rPr>
            <w:rFonts w:ascii="Cambria Math" w:hAnsi="Cambria Math" w:cstheme="majorBidi"/>
            <w:sz w:val="20"/>
            <w:szCs w:val="20"/>
          </w:rPr>
          <m:t>FEs=FEs+N</m:t>
        </m:r>
      </m:oMath>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23.</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End while</w:t>
      </w:r>
    </w:p>
    <w:p w:rsidR="0089327D" w:rsidRPr="005D013D" w:rsidRDefault="0089327D" w:rsidP="00C83C49">
      <w:pPr>
        <w:pBdr>
          <w:bottom w:val="single" w:sz="4" w:space="1" w:color="auto"/>
        </w:pBdr>
        <w:spacing w:line="276" w:lineRule="auto"/>
        <w:rPr>
          <w:rFonts w:asciiTheme="majorBidi" w:hAnsiTheme="majorBidi" w:cstheme="majorBidi"/>
          <w:sz w:val="16"/>
          <w:szCs w:val="18"/>
        </w:rPr>
      </w:pPr>
      <w:r w:rsidRPr="005D013D">
        <w:rPr>
          <w:rFonts w:asciiTheme="majorBidi" w:eastAsia="SimSun" w:hAnsiTheme="majorBidi" w:cstheme="majorBidi"/>
          <w:sz w:val="20"/>
          <w:szCs w:val="20"/>
        </w:rPr>
        <w:t xml:space="preserve">24. </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Return</w:t>
      </w:r>
      <w:r w:rsidRPr="005D013D">
        <w:rPr>
          <w:rFonts w:asciiTheme="majorBidi" w:eastAsia="SimSun"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p>
    <w:p w:rsidR="0089327D" w:rsidRPr="005D013D" w:rsidRDefault="0089327D" w:rsidP="00C83C49">
      <w:pPr>
        <w:pStyle w:val="Heading3"/>
        <w:spacing w:line="276" w:lineRule="auto"/>
        <w:rPr>
          <w:rFonts w:asciiTheme="majorBidi" w:hAnsiTheme="majorBidi" w:cstheme="majorBidi"/>
          <w:sz w:val="20"/>
          <w:szCs w:val="28"/>
        </w:rPr>
      </w:pPr>
      <w:r w:rsidRPr="005D013D">
        <w:rPr>
          <w:rFonts w:asciiTheme="majorBidi" w:hAnsiTheme="majorBidi" w:cstheme="majorBidi"/>
          <w:sz w:val="20"/>
          <w:szCs w:val="28"/>
        </w:rPr>
        <w:t>Proposed MGO algorithm</w:t>
      </w:r>
    </w:p>
    <w:p w:rsidR="0089327D" w:rsidRPr="005D013D" w:rsidRDefault="0089327D" w:rsidP="00C83C49">
      <w:pPr>
        <w:spacing w:line="276" w:lineRule="auto"/>
        <w:ind w:firstLine="0"/>
        <w:rPr>
          <w:rFonts w:asciiTheme="majorBidi" w:eastAsia="SimSun" w:hAnsiTheme="majorBidi" w:cstheme="majorBidi"/>
          <w:color w:val="auto"/>
          <w:sz w:val="20"/>
          <w:szCs w:val="20"/>
        </w:rPr>
      </w:pPr>
      <w:r w:rsidRPr="005D013D">
        <w:rPr>
          <w:rFonts w:asciiTheme="majorBidi" w:eastAsia="SimSun" w:hAnsiTheme="majorBidi" w:cstheme="majorBidi"/>
          <w:sz w:val="20"/>
          <w:szCs w:val="20"/>
        </w:rPr>
        <w:t xml:space="preserve">In summary, firstly, taking inspiration from the phenomenon governing the dispersal of moss spores through the wind, a mechanism employing two-stage search steps is put forward. This mechanism, named spore dispersal search, is subsequently utilized to conduct global exploration, serving as a fundamental optimization technique within the MGO. Then, drawing inspiration from the sexual and vegetative reproduction of moss, dual propagation search is introduced as another optimization method for the MGO. This mechanism enables effective searching around the optimal individual, which is advantageous for conducting local exploitation searches. Lastly, based on the phenomenon of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of moss, an improved greedy selection mechanism, named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 is proposed. This mechanism enables multiple </w:t>
      </w:r>
      <w:r w:rsidRPr="005D013D">
        <w:rPr>
          <w:rFonts w:asciiTheme="majorBidi" w:eastAsia="SimSun" w:hAnsiTheme="majorBidi" w:cstheme="majorBidi"/>
          <w:color w:val="auto"/>
          <w:sz w:val="20"/>
          <w:szCs w:val="20"/>
        </w:rPr>
        <w:t xml:space="preserve">explorations of the original individual, thus preventing the trap of local optima and simultaneously enhancing the population's quality. </w:t>
      </w:r>
    </w:p>
    <w:p w:rsidR="0089327D" w:rsidRPr="005D013D" w:rsidRDefault="0089327D" w:rsidP="00C83C49">
      <w:pPr>
        <w:spacing w:line="276" w:lineRule="auto"/>
        <w:ind w:firstLineChars="200" w:firstLine="400"/>
        <w:rPr>
          <w:rFonts w:asciiTheme="majorBidi" w:eastAsia="SimSun" w:hAnsiTheme="majorBidi" w:cstheme="majorBidi"/>
          <w:b/>
          <w:bCs/>
          <w:sz w:val="20"/>
          <w:szCs w:val="20"/>
          <w:lang w:eastAsia="zh-CN"/>
        </w:rPr>
      </w:pPr>
      <w:r w:rsidRPr="005D013D">
        <w:rPr>
          <w:rFonts w:asciiTheme="majorBidi" w:eastAsia="SimSun" w:hAnsiTheme="majorBidi" w:cstheme="majorBidi"/>
          <w:color w:val="auto"/>
          <w:sz w:val="20"/>
          <w:szCs w:val="20"/>
        </w:rPr>
        <w:t xml:space="preserve">The MGO algorithm begins by generating a set of random individuals. </w:t>
      </w:r>
      <w:proofErr w:type="gramStart"/>
      <w:r w:rsidRPr="005D013D">
        <w:rPr>
          <w:rFonts w:asciiTheme="majorBidi" w:eastAsia="SimSun" w:hAnsiTheme="majorBidi" w:cstheme="majorBidi"/>
          <w:color w:val="auto"/>
          <w:sz w:val="20"/>
          <w:szCs w:val="20"/>
        </w:rPr>
        <w:t>During each iteration</w:t>
      </w:r>
      <w:proofErr w:type="gramEnd"/>
      <w:r w:rsidRPr="005D013D">
        <w:rPr>
          <w:rFonts w:asciiTheme="majorBidi" w:eastAsia="SimSun" w:hAnsiTheme="majorBidi" w:cstheme="majorBidi"/>
          <w:color w:val="auto"/>
          <w:sz w:val="20"/>
          <w:szCs w:val="20"/>
        </w:rPr>
        <w:t xml:space="preserve">, the population's evolution direction is determined based on determination of wind direction, followed by spore dispersal search. Dual propagation search is performed </w:t>
      </w:r>
      <w:proofErr w:type="gramStart"/>
      <w:r w:rsidRPr="005D013D">
        <w:rPr>
          <w:rFonts w:asciiTheme="majorBidi" w:eastAsia="SimSun" w:hAnsiTheme="majorBidi" w:cstheme="majorBidi"/>
          <w:color w:val="auto"/>
          <w:sz w:val="20"/>
          <w:szCs w:val="20"/>
        </w:rPr>
        <w:t xml:space="preserve">if </w:t>
      </w:r>
      <w:proofErr w:type="gramEnd"/>
      <m:oMath>
        <m:r>
          <w:rPr>
            <w:rFonts w:ascii="Cambria Math" w:eastAsia="SimSun" w:hAnsi="Cambria Math" w:cstheme="majorBidi"/>
            <w:color w:val="auto"/>
            <w:sz w:val="20"/>
            <w:szCs w:val="20"/>
          </w:rPr>
          <m:t>rand&lt;0.8</m:t>
        </m:r>
      </m:oMath>
      <w:r w:rsidRPr="005D013D">
        <w:rPr>
          <w:rFonts w:asciiTheme="majorBidi" w:eastAsia="SimSun" w:hAnsiTheme="majorBidi" w:cstheme="majorBidi"/>
          <w:color w:val="auto"/>
          <w:sz w:val="20"/>
          <w:szCs w:val="20"/>
        </w:rPr>
        <w:t xml:space="preserve">, otherwise it is skipped. Individual solutions are updated according to the </w:t>
      </w:r>
      <w:proofErr w:type="spellStart"/>
      <w:r w:rsidRPr="005D013D">
        <w:rPr>
          <w:rFonts w:asciiTheme="majorBidi" w:eastAsia="SimSun" w:hAnsiTheme="majorBidi" w:cstheme="majorBidi"/>
          <w:color w:val="auto"/>
          <w:sz w:val="20"/>
          <w:szCs w:val="20"/>
        </w:rPr>
        <w:t>cryptobiosis</w:t>
      </w:r>
      <w:proofErr w:type="spellEnd"/>
      <w:r w:rsidRPr="005D013D">
        <w:rPr>
          <w:rFonts w:asciiTheme="majorBidi" w:eastAsia="SimSun" w:hAnsiTheme="majorBidi" w:cstheme="majorBidi"/>
          <w:color w:val="auto"/>
          <w:sz w:val="20"/>
          <w:szCs w:val="20"/>
        </w:rPr>
        <w:t xml:space="preserve"> mechanism. The overall structure </w:t>
      </w:r>
      <w:r w:rsidRPr="005D013D">
        <w:rPr>
          <w:rFonts w:asciiTheme="majorBidi" w:eastAsia="SimSun" w:hAnsiTheme="majorBidi" w:cstheme="majorBidi"/>
          <w:sz w:val="20"/>
          <w:szCs w:val="20"/>
        </w:rPr>
        <w:t xml:space="preserve">of the algorithm in terms of flow chart and pseudo-code is shown in </w:t>
      </w:r>
      <w:r w:rsidRPr="005D013D">
        <w:rPr>
          <w:rFonts w:asciiTheme="majorBidi" w:eastAsia="SimSun" w:hAnsiTheme="majorBidi" w:cstheme="majorBidi"/>
          <w:sz w:val="20"/>
          <w:szCs w:val="20"/>
        </w:rPr>
        <w:fldChar w:fldCharType="begin"/>
      </w:r>
      <w:r w:rsidRPr="005D013D">
        <w:rPr>
          <w:rFonts w:asciiTheme="majorBidi" w:eastAsia="SimSun" w:hAnsiTheme="majorBidi" w:cstheme="majorBidi"/>
          <w:sz w:val="20"/>
          <w:szCs w:val="20"/>
        </w:rPr>
        <w:instrText xml:space="preserve"> REF _Ref157013560 \h  \* MERGEFORMAT </w:instrText>
      </w:r>
      <w:r w:rsidRPr="005D013D">
        <w:rPr>
          <w:rFonts w:asciiTheme="majorBidi" w:eastAsia="SimSun" w:hAnsiTheme="majorBidi" w:cstheme="majorBidi"/>
          <w:sz w:val="20"/>
          <w:szCs w:val="20"/>
        </w:rPr>
      </w:r>
      <w:r w:rsidRPr="005D013D">
        <w:rPr>
          <w:rFonts w:asciiTheme="majorBidi" w:eastAsia="SimSun" w:hAnsiTheme="majorBidi" w:cstheme="majorBidi"/>
          <w:sz w:val="20"/>
          <w:szCs w:val="20"/>
        </w:rPr>
        <w:fldChar w:fldCharType="separate"/>
      </w:r>
      <w:r w:rsidRPr="005D013D">
        <w:rPr>
          <w:rFonts w:asciiTheme="majorBidi" w:eastAsia="SimSun" w:hAnsiTheme="majorBidi" w:cstheme="majorBidi"/>
          <w:sz w:val="20"/>
          <w:szCs w:val="20"/>
        </w:rPr>
        <w:t>Figure 10</w:t>
      </w:r>
      <w:r w:rsidRPr="005D013D">
        <w:rPr>
          <w:rFonts w:asciiTheme="majorBidi" w:eastAsia="SimSun" w:hAnsiTheme="majorBidi" w:cstheme="majorBidi"/>
          <w:sz w:val="20"/>
          <w:szCs w:val="20"/>
        </w:rPr>
        <w:fldChar w:fldCharType="end"/>
      </w:r>
      <w:r w:rsidRPr="005D013D">
        <w:rPr>
          <w:rFonts w:asciiTheme="majorBidi" w:eastAsia="SimSun" w:hAnsiTheme="majorBidi" w:cstheme="majorBidi"/>
          <w:sz w:val="20"/>
          <w:szCs w:val="20"/>
        </w:rPr>
        <w:t xml:space="preserve"> and Algorithm 2.</w:t>
      </w:r>
    </w:p>
    <w:p w:rsidR="0089327D" w:rsidRPr="005D013D" w:rsidRDefault="0089327D" w:rsidP="00C83C49">
      <w:pPr>
        <w:pStyle w:val="Heading3"/>
        <w:spacing w:line="276" w:lineRule="auto"/>
        <w:rPr>
          <w:rFonts w:asciiTheme="majorBidi" w:hAnsiTheme="majorBidi" w:cstheme="majorBidi"/>
          <w:sz w:val="20"/>
          <w:szCs w:val="28"/>
        </w:rPr>
      </w:pPr>
      <w:r w:rsidRPr="005D013D">
        <w:rPr>
          <w:rFonts w:asciiTheme="majorBidi" w:hAnsiTheme="majorBidi" w:cstheme="majorBidi"/>
          <w:sz w:val="20"/>
          <w:szCs w:val="28"/>
        </w:rPr>
        <w:t>The time complexity of MGO</w:t>
      </w:r>
    </w:p>
    <w:p w:rsidR="0089327D" w:rsidRPr="005D013D" w:rsidRDefault="0089327D" w:rsidP="00C83C49">
      <w:pPr>
        <w:spacing w:line="276" w:lineRule="auto"/>
        <w:ind w:firstLine="0"/>
        <w:rPr>
          <w:rFonts w:asciiTheme="majorBidi" w:eastAsia="SimSun" w:hAnsiTheme="majorBidi" w:cstheme="majorBidi"/>
          <w:sz w:val="20"/>
          <w:szCs w:val="20"/>
        </w:rPr>
      </w:pPr>
      <w:r w:rsidRPr="005D013D">
        <w:rPr>
          <w:rFonts w:asciiTheme="majorBidi" w:eastAsia="SimSun" w:hAnsiTheme="majorBidi" w:cstheme="majorBidi"/>
          <w:sz w:val="20"/>
          <w:szCs w:val="20"/>
        </w:rPr>
        <w:t xml:space="preserve">The complexity of MGO mainly includes initialization, fitness calculation, </w:t>
      </w:r>
      <w:proofErr w:type="gramStart"/>
      <w:r w:rsidRPr="005D013D">
        <w:rPr>
          <w:rFonts w:asciiTheme="majorBidi" w:eastAsia="SimSun" w:hAnsiTheme="majorBidi" w:cstheme="majorBidi"/>
          <w:sz w:val="20"/>
          <w:szCs w:val="20"/>
        </w:rPr>
        <w:t>determination</w:t>
      </w:r>
      <w:proofErr w:type="gramEnd"/>
      <w:r w:rsidRPr="005D013D">
        <w:rPr>
          <w:rFonts w:asciiTheme="majorBidi" w:eastAsia="SimSun" w:hAnsiTheme="majorBidi" w:cstheme="majorBidi"/>
          <w:sz w:val="20"/>
          <w:szCs w:val="20"/>
        </w:rPr>
        <w:t xml:space="preserve"> of wind direction, spore dispersal search, dual propagation search, and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 Among them, </w:t>
      </w:r>
      <m:oMath>
        <m:r>
          <w:rPr>
            <w:rFonts w:ascii="Cambria Math" w:hAnsi="Cambria Math" w:cstheme="majorBidi"/>
            <w:sz w:val="20"/>
            <w:szCs w:val="20"/>
          </w:rPr>
          <m:t>N</m:t>
        </m:r>
      </m:oMath>
      <w:r w:rsidRPr="005D013D">
        <w:rPr>
          <w:rFonts w:asciiTheme="majorBidi" w:eastAsia="SimSun" w:hAnsiTheme="majorBidi" w:cstheme="majorBidi"/>
          <w:sz w:val="20"/>
          <w:szCs w:val="20"/>
        </w:rPr>
        <w:t xml:space="preserve"> denotes the number of moss individuals, </w:t>
      </w:r>
      <m:oMath>
        <m:r>
          <w:rPr>
            <w:rFonts w:ascii="Cambria Math" w:hAnsi="Cambria Math" w:cstheme="majorBidi"/>
            <w:sz w:val="20"/>
            <w:szCs w:val="20"/>
          </w:rPr>
          <m:t>D</m:t>
        </m:r>
      </m:oMath>
      <w:r w:rsidRPr="005D013D">
        <w:rPr>
          <w:rFonts w:asciiTheme="majorBidi" w:eastAsia="SimSun" w:hAnsiTheme="majorBidi" w:cstheme="majorBidi"/>
          <w:sz w:val="20"/>
          <w:szCs w:val="20"/>
        </w:rPr>
        <w:t xml:space="preserve"> denotes the dimension of the individual, </w:t>
      </w:r>
      <m:oMath>
        <m:r>
          <w:rPr>
            <w:rFonts w:ascii="Cambria Math" w:hAnsi="Cambria Math" w:cstheme="majorBidi"/>
            <w:sz w:val="20"/>
            <w:szCs w:val="20"/>
          </w:rPr>
          <m:t>T</m:t>
        </m:r>
      </m:oMath>
      <w:r w:rsidRPr="005D013D">
        <w:rPr>
          <w:rFonts w:asciiTheme="majorBidi" w:eastAsia="SimSun" w:hAnsiTheme="majorBidi" w:cstheme="majorBidi"/>
          <w:sz w:val="20"/>
          <w:szCs w:val="20"/>
        </w:rPr>
        <w:t xml:space="preserve"> denotes the maximum number of iterations, and </w:t>
      </w:r>
      <m:oMath>
        <m:r>
          <w:rPr>
            <w:rFonts w:ascii="Cambria Math" w:hAnsi="Cambria Math" w:cstheme="majorBidi"/>
            <w:sz w:val="20"/>
            <w:szCs w:val="20"/>
          </w:rPr>
          <m:t>R</m:t>
        </m:r>
      </m:oMath>
      <w:r w:rsidRPr="005D013D">
        <w:rPr>
          <w:rFonts w:asciiTheme="majorBidi" w:eastAsia="SimSun" w:hAnsiTheme="majorBidi" w:cstheme="majorBidi"/>
          <w:sz w:val="20"/>
          <w:szCs w:val="20"/>
        </w:rPr>
        <w:t xml:space="preserve"> denotes the maximum number of records of cryptobiosis mechanism. The time complexity of initialization </w:t>
      </w:r>
      <w:proofErr w:type="gramStart"/>
      <w:r w:rsidRPr="005D013D">
        <w:rPr>
          <w:rFonts w:asciiTheme="majorBidi" w:eastAsia="SimSun" w:hAnsiTheme="majorBidi" w:cstheme="majorBidi"/>
          <w:sz w:val="20"/>
          <w:szCs w:val="20"/>
        </w:rPr>
        <w:t xml:space="preserve">is </w:t>
      </w:r>
      <w:proofErr w:type="gramEnd"/>
      <m:oMath>
        <m:r>
          <w:rPr>
            <w:rFonts w:ascii="Cambria Math" w:hAnsi="Cambria Math" w:cstheme="majorBidi"/>
            <w:sz w:val="20"/>
            <w:szCs w:val="20"/>
          </w:rPr>
          <m:t>O(N)</m:t>
        </m:r>
      </m:oMath>
      <w:r w:rsidRPr="005D013D">
        <w:rPr>
          <w:rFonts w:asciiTheme="majorBidi" w:eastAsia="SimSun" w:hAnsiTheme="majorBidi" w:cstheme="majorBidi"/>
          <w:sz w:val="20"/>
          <w:szCs w:val="20"/>
        </w:rPr>
        <w:t xml:space="preserve">. The time complexity of fitness calculation </w:t>
      </w:r>
      <w:proofErr w:type="gramStart"/>
      <w:r w:rsidRPr="005D013D">
        <w:rPr>
          <w:rFonts w:asciiTheme="majorBidi" w:eastAsia="SimSun" w:hAnsiTheme="majorBidi" w:cstheme="majorBidi"/>
          <w:sz w:val="20"/>
          <w:szCs w:val="20"/>
        </w:rPr>
        <w:t xml:space="preserve">is </w:t>
      </w:r>
      <w:proofErr w:type="gramEnd"/>
      <m:oMath>
        <m:r>
          <w:rPr>
            <w:rFonts w:ascii="Cambria Math" w:hAnsi="Cambria Math" w:cstheme="majorBidi"/>
            <w:sz w:val="20"/>
            <w:szCs w:val="20"/>
          </w:rPr>
          <m:t>O(D)</m:t>
        </m:r>
      </m:oMath>
      <w:r w:rsidRPr="005D013D">
        <w:rPr>
          <w:rFonts w:asciiTheme="majorBidi" w:eastAsia="SimSun" w:hAnsiTheme="majorBidi" w:cstheme="majorBidi"/>
          <w:sz w:val="20"/>
          <w:szCs w:val="20"/>
        </w:rPr>
        <w:t xml:space="preserve">. The time complexity of determining wind direction </w:t>
      </w:r>
      <w:proofErr w:type="gramStart"/>
      <w:r w:rsidRPr="005D013D">
        <w:rPr>
          <w:rFonts w:asciiTheme="majorBidi" w:eastAsia="SimSun" w:hAnsiTheme="majorBidi" w:cstheme="majorBidi"/>
          <w:sz w:val="20"/>
          <w:szCs w:val="20"/>
        </w:rPr>
        <w:t xml:space="preserve">is </w:t>
      </w:r>
      <w:proofErr w:type="gramEnd"/>
      <m:oMath>
        <m:r>
          <w:rPr>
            <w:rFonts w:ascii="Cambria Math" w:hAnsi="Cambria Math" w:cstheme="majorBidi"/>
            <w:sz w:val="20"/>
            <w:szCs w:val="20"/>
          </w:rPr>
          <m:t>O(N×D/4)</m:t>
        </m:r>
      </m:oMath>
      <w:r w:rsidRPr="005D013D">
        <w:rPr>
          <w:rFonts w:asciiTheme="majorBidi" w:eastAsia="SimSun" w:hAnsiTheme="majorBidi" w:cstheme="majorBidi"/>
          <w:sz w:val="20"/>
          <w:szCs w:val="20"/>
        </w:rPr>
        <w:t xml:space="preserve">. The time complexity of the spore dispersal search </w:t>
      </w:r>
      <w:proofErr w:type="gramStart"/>
      <w:r w:rsidRPr="005D013D">
        <w:rPr>
          <w:rFonts w:asciiTheme="majorBidi" w:eastAsia="SimSun" w:hAnsiTheme="majorBidi" w:cstheme="majorBidi"/>
          <w:sz w:val="20"/>
          <w:szCs w:val="20"/>
        </w:rPr>
        <w:t xml:space="preserve">is </w:t>
      </w:r>
      <w:proofErr w:type="gramEnd"/>
      <m:oMath>
        <m:r>
          <w:rPr>
            <w:rFonts w:ascii="Cambria Math" w:hAnsi="Cambria Math" w:cstheme="majorBidi"/>
            <w:sz w:val="20"/>
            <w:szCs w:val="20"/>
          </w:rPr>
          <m:t>O(N×D)</m:t>
        </m:r>
      </m:oMath>
      <w:r w:rsidRPr="005D013D">
        <w:rPr>
          <w:rFonts w:asciiTheme="majorBidi" w:eastAsia="SimSun" w:hAnsiTheme="majorBidi" w:cstheme="majorBidi"/>
          <w:sz w:val="20"/>
          <w:szCs w:val="20"/>
        </w:rPr>
        <w:t xml:space="preserve">. The time complexity of dual propagation search in the two cases is </w:t>
      </w:r>
      <m:oMath>
        <m:r>
          <w:rPr>
            <w:rFonts w:ascii="Cambria Math" w:hAnsi="Cambria Math" w:cstheme="majorBidi"/>
            <w:sz w:val="20"/>
            <w:szCs w:val="20"/>
          </w:rPr>
          <m:t>O(N×D)</m:t>
        </m:r>
      </m:oMath>
      <w:r w:rsidRPr="005D013D">
        <w:rPr>
          <w:rFonts w:asciiTheme="majorBidi" w:eastAsia="SimSun" w:hAnsiTheme="majorBidi" w:cstheme="majorBidi"/>
          <w:sz w:val="20"/>
          <w:szCs w:val="20"/>
        </w:rPr>
        <w:t xml:space="preserve"> </w:t>
      </w:r>
      <w:proofErr w:type="gramStart"/>
      <w:r w:rsidRPr="005D013D">
        <w:rPr>
          <w:rFonts w:asciiTheme="majorBidi" w:eastAsia="SimSun" w:hAnsiTheme="majorBidi" w:cstheme="majorBidi"/>
          <w:sz w:val="20"/>
          <w:szCs w:val="20"/>
        </w:rPr>
        <w:t xml:space="preserve">and </w:t>
      </w:r>
      <w:proofErr w:type="gramEnd"/>
      <m:oMath>
        <m:r>
          <w:rPr>
            <w:rFonts w:ascii="Cambria Math" w:hAnsi="Cambria Math" w:cstheme="majorBidi"/>
            <w:sz w:val="20"/>
            <w:szCs w:val="20"/>
          </w:rPr>
          <m:t>O(N)</m:t>
        </m:r>
      </m:oMath>
      <w:r w:rsidRPr="005D013D">
        <w:rPr>
          <w:rFonts w:asciiTheme="majorBidi" w:eastAsia="SimSun" w:hAnsiTheme="majorBidi" w:cstheme="majorBidi"/>
          <w:sz w:val="20"/>
          <w:szCs w:val="20"/>
        </w:rPr>
        <w:t xml:space="preserve">. The time complexity of the </w:t>
      </w:r>
      <w:proofErr w:type="spellStart"/>
      <w:r w:rsidRPr="005D013D">
        <w:rPr>
          <w:rFonts w:asciiTheme="majorBidi" w:eastAsia="SimSun" w:hAnsiTheme="majorBidi" w:cstheme="majorBidi"/>
          <w:sz w:val="20"/>
          <w:szCs w:val="20"/>
        </w:rPr>
        <w:t>cryptobiosis</w:t>
      </w:r>
      <w:proofErr w:type="spellEnd"/>
      <w:r w:rsidRPr="005D013D">
        <w:rPr>
          <w:rFonts w:asciiTheme="majorBidi" w:eastAsia="SimSun" w:hAnsiTheme="majorBidi" w:cstheme="majorBidi"/>
          <w:sz w:val="20"/>
          <w:szCs w:val="20"/>
        </w:rPr>
        <w:t xml:space="preserve"> mechanism </w:t>
      </w:r>
      <w:proofErr w:type="gramStart"/>
      <w:r w:rsidRPr="005D013D">
        <w:rPr>
          <w:rFonts w:asciiTheme="majorBidi" w:eastAsia="SimSun" w:hAnsiTheme="majorBidi" w:cstheme="majorBidi"/>
          <w:sz w:val="20"/>
          <w:szCs w:val="20"/>
        </w:rPr>
        <w:t xml:space="preserve">is </w:t>
      </w:r>
      <w:proofErr w:type="gramEnd"/>
      <m:oMath>
        <m:r>
          <w:rPr>
            <w:rFonts w:ascii="Cambria Math" w:hAnsi="Cambria Math" w:cstheme="majorBidi"/>
            <w:sz w:val="20"/>
            <w:szCs w:val="20"/>
          </w:rPr>
          <m:t>O(N×R)</m:t>
        </m:r>
      </m:oMath>
      <w:r w:rsidRPr="005D013D">
        <w:rPr>
          <w:rFonts w:asciiTheme="majorBidi" w:eastAsia="SimSun" w:hAnsiTheme="majorBidi" w:cstheme="majorBidi"/>
          <w:sz w:val="20"/>
          <w:szCs w:val="20"/>
        </w:rPr>
        <w:t xml:space="preserve">. Therefore, the overall time complexity of MGO </w:t>
      </w:r>
      <w:proofErr w:type="gramStart"/>
      <w:r w:rsidRPr="005D013D">
        <w:rPr>
          <w:rFonts w:asciiTheme="majorBidi" w:eastAsia="SimSun" w:hAnsiTheme="majorBidi" w:cstheme="majorBidi"/>
          <w:sz w:val="20"/>
          <w:szCs w:val="20"/>
        </w:rPr>
        <w:t xml:space="preserve">is </w:t>
      </w:r>
      <w:proofErr w:type="gramEnd"/>
      <m:oMath>
        <m:r>
          <w:rPr>
            <w:rFonts w:ascii="Cambria Math" w:hAnsi="Cambria Math" w:cstheme="majorBidi"/>
            <w:sz w:val="20"/>
            <w:szCs w:val="20"/>
          </w:rPr>
          <m:t>O(T×N×(D+R+1))</m:t>
        </m:r>
      </m:oMath>
      <w:r w:rsidRPr="005D013D">
        <w:rPr>
          <w:rFonts w:asciiTheme="majorBidi" w:eastAsia="SimSun" w:hAnsiTheme="majorBidi" w:cstheme="majorBidi"/>
          <w:sz w:val="20"/>
          <w:szCs w:val="20"/>
        </w:rPr>
        <w:t>.</w:t>
      </w:r>
    </w:p>
    <w:p w:rsidR="0089327D" w:rsidRPr="005D013D" w:rsidRDefault="0089327D" w:rsidP="00C83C49">
      <w:pPr>
        <w:spacing w:line="276" w:lineRule="auto"/>
        <w:jc w:val="center"/>
        <w:rPr>
          <w:rFonts w:asciiTheme="majorBidi" w:eastAsia="SimSun" w:hAnsiTheme="majorBidi" w:cstheme="majorBidi"/>
          <w:color w:val="auto"/>
          <w:sz w:val="20"/>
          <w:szCs w:val="20"/>
        </w:rPr>
      </w:pPr>
    </w:p>
    <w:p w:rsidR="0089327D" w:rsidRPr="005D013D" w:rsidRDefault="0089327D" w:rsidP="00C83C49">
      <w:pPr>
        <w:spacing w:line="276" w:lineRule="auto"/>
        <w:jc w:val="center"/>
        <w:rPr>
          <w:rFonts w:asciiTheme="majorBidi" w:eastAsia="SimSun" w:hAnsiTheme="majorBidi" w:cstheme="majorBidi"/>
          <w:color w:val="auto"/>
          <w:sz w:val="20"/>
          <w:szCs w:val="20"/>
        </w:rPr>
      </w:pPr>
      <w:bookmarkStart w:id="13" w:name="_Ref157013560"/>
      <w:proofErr w:type="gramStart"/>
      <w:r w:rsidRPr="005D013D">
        <w:rPr>
          <w:rFonts w:asciiTheme="majorBidi" w:eastAsia="SimSun" w:hAnsiTheme="majorBidi" w:cstheme="majorBidi"/>
          <w:color w:val="auto"/>
          <w:sz w:val="20"/>
          <w:szCs w:val="20"/>
        </w:rPr>
        <w:lastRenderedPageBreak/>
        <w:t xml:space="preserve">Figure </w:t>
      </w:r>
      <w:r w:rsidRPr="005D013D">
        <w:rPr>
          <w:rFonts w:asciiTheme="majorBidi" w:eastAsia="SimSun" w:hAnsiTheme="majorBidi" w:cstheme="majorBidi"/>
          <w:color w:val="auto"/>
          <w:sz w:val="20"/>
          <w:szCs w:val="20"/>
        </w:rPr>
        <w:fldChar w:fldCharType="begin"/>
      </w:r>
      <w:r w:rsidRPr="005D013D">
        <w:rPr>
          <w:rFonts w:asciiTheme="majorBidi" w:eastAsia="SimSun" w:hAnsiTheme="majorBidi" w:cstheme="majorBidi"/>
          <w:color w:val="auto"/>
          <w:sz w:val="20"/>
          <w:szCs w:val="20"/>
        </w:rPr>
        <w:instrText xml:space="preserve"> SEQ Fig. \* ARABIC </w:instrText>
      </w:r>
      <w:r w:rsidRPr="005D013D">
        <w:rPr>
          <w:rFonts w:asciiTheme="majorBidi" w:eastAsia="SimSun" w:hAnsiTheme="majorBidi" w:cstheme="majorBidi"/>
          <w:color w:val="auto"/>
          <w:sz w:val="20"/>
          <w:szCs w:val="20"/>
        </w:rPr>
        <w:fldChar w:fldCharType="separate"/>
      </w:r>
      <w:r w:rsidRPr="005D013D">
        <w:rPr>
          <w:rFonts w:asciiTheme="majorBidi" w:eastAsia="SimSun" w:hAnsiTheme="majorBidi" w:cstheme="majorBidi"/>
          <w:noProof/>
          <w:color w:val="auto"/>
          <w:sz w:val="20"/>
          <w:szCs w:val="20"/>
        </w:rPr>
        <w:t>10</w:t>
      </w:r>
      <w:r w:rsidRPr="005D013D">
        <w:rPr>
          <w:rFonts w:asciiTheme="majorBidi" w:eastAsia="SimSun" w:hAnsiTheme="majorBidi" w:cstheme="majorBidi"/>
          <w:color w:val="auto"/>
          <w:sz w:val="20"/>
          <w:szCs w:val="20"/>
        </w:rPr>
        <w:fldChar w:fldCharType="end"/>
      </w:r>
      <w:bookmarkEnd w:id="13"/>
      <w:r w:rsidRPr="005D013D">
        <w:rPr>
          <w:rFonts w:asciiTheme="majorBidi" w:eastAsia="SimSun" w:hAnsiTheme="majorBidi" w:cstheme="majorBidi"/>
          <w:color w:val="auto"/>
          <w:sz w:val="20"/>
          <w:szCs w:val="20"/>
        </w:rPr>
        <w:t>.</w:t>
      </w:r>
      <w:proofErr w:type="gramEnd"/>
      <w:r w:rsidRPr="005D013D">
        <w:rPr>
          <w:rFonts w:asciiTheme="majorBidi" w:eastAsia="SimSun" w:hAnsiTheme="majorBidi" w:cstheme="majorBidi"/>
          <w:color w:val="auto"/>
          <w:sz w:val="20"/>
          <w:szCs w:val="20"/>
        </w:rPr>
        <w:t xml:space="preserve"> </w:t>
      </w:r>
      <w:proofErr w:type="gramStart"/>
      <w:r w:rsidRPr="005D013D">
        <w:rPr>
          <w:rFonts w:asciiTheme="majorBidi" w:eastAsia="SimSun" w:hAnsiTheme="majorBidi" w:cstheme="majorBidi"/>
          <w:color w:val="auto"/>
          <w:sz w:val="20"/>
          <w:szCs w:val="20"/>
        </w:rPr>
        <w:t>Flowchart of MGO.</w:t>
      </w:r>
      <w:proofErr w:type="gramEnd"/>
    </w:p>
    <w:p w:rsidR="00672866" w:rsidRPr="005D013D" w:rsidRDefault="00672866" w:rsidP="00C83C49">
      <w:pPr>
        <w:spacing w:line="276" w:lineRule="auto"/>
        <w:jc w:val="center"/>
        <w:rPr>
          <w:rFonts w:asciiTheme="majorBidi" w:eastAsia="SimSun" w:hAnsiTheme="majorBidi" w:cstheme="majorBidi"/>
          <w:color w:val="auto"/>
          <w:sz w:val="20"/>
          <w:szCs w:val="20"/>
        </w:rPr>
      </w:pPr>
    </w:p>
    <w:p w:rsidR="0089327D" w:rsidRPr="005D013D" w:rsidRDefault="0089327D" w:rsidP="00C83C49">
      <w:pPr>
        <w:pBdr>
          <w:top w:val="single" w:sz="4" w:space="1" w:color="auto"/>
          <w:bottom w:val="single" w:sz="4" w:space="1" w:color="auto"/>
        </w:pBdr>
        <w:spacing w:line="276" w:lineRule="auto"/>
        <w:rPr>
          <w:rFonts w:asciiTheme="majorBidi" w:hAnsiTheme="majorBidi" w:cstheme="majorBidi"/>
          <w:sz w:val="20"/>
          <w:szCs w:val="20"/>
        </w:rPr>
      </w:pPr>
      <w:r w:rsidRPr="005D013D">
        <w:rPr>
          <w:rFonts w:asciiTheme="majorBidi" w:eastAsia="SimSun" w:hAnsiTheme="majorBidi" w:cstheme="majorBidi"/>
          <w:b/>
          <w:bCs/>
          <w:sz w:val="20"/>
          <w:szCs w:val="20"/>
        </w:rPr>
        <w:t>Algorithm 2</w:t>
      </w:r>
      <w:r w:rsidRPr="005D013D">
        <w:rPr>
          <w:rFonts w:asciiTheme="majorBidi" w:eastAsia="SimSun" w:hAnsiTheme="majorBidi" w:cstheme="majorBidi"/>
          <w:sz w:val="20"/>
          <w:szCs w:val="20"/>
        </w:rPr>
        <w:t>: Pseudo-code of MGO algorithm</w:t>
      </w:r>
    </w:p>
    <w:p w:rsidR="0089327D" w:rsidRPr="005D013D" w:rsidRDefault="0089327D" w:rsidP="00C83C49">
      <w:pPr>
        <w:pStyle w:val="ListParagraph"/>
        <w:widowControl w:val="0"/>
        <w:numPr>
          <w:ilvl w:val="0"/>
          <w:numId w:val="36"/>
        </w:numPr>
        <w:spacing w:line="276" w:lineRule="auto"/>
        <w:contextualSpacing w:val="0"/>
        <w:rPr>
          <w:rFonts w:asciiTheme="majorBidi" w:eastAsia="SimSun" w:hAnsiTheme="majorBidi" w:cstheme="majorBidi"/>
          <w:sz w:val="20"/>
          <w:szCs w:val="20"/>
        </w:rPr>
      </w:pPr>
      <w:r w:rsidRPr="005D013D">
        <w:rPr>
          <w:rFonts w:asciiTheme="majorBidi" w:eastAsia="SimSun" w:hAnsiTheme="majorBidi" w:cstheme="majorBidi"/>
          <w:b/>
          <w:bCs/>
          <w:sz w:val="20"/>
          <w:szCs w:val="20"/>
        </w:rPr>
        <w:t>Input:</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N</m:t>
        </m:r>
      </m:oMath>
      <w:r w:rsidRPr="005D013D">
        <w:rPr>
          <w:rFonts w:asciiTheme="majorBidi" w:eastAsia="SimSun" w:hAnsiTheme="majorBidi" w:cstheme="majorBidi"/>
          <w:sz w:val="20"/>
          <w:szCs w:val="20"/>
        </w:rPr>
        <w:t>: population size</w:t>
      </w:r>
    </w:p>
    <w:p w:rsidR="0089327D" w:rsidRPr="005D013D" w:rsidRDefault="0089327D" w:rsidP="00C83C49">
      <w:pPr>
        <w:spacing w:line="276" w:lineRule="auto"/>
        <w:ind w:firstLineChars="500" w:firstLine="1000"/>
        <w:rPr>
          <w:rFonts w:asciiTheme="majorBidi" w:hAnsiTheme="majorBidi" w:cstheme="majorBidi"/>
          <w:sz w:val="20"/>
          <w:szCs w:val="20"/>
        </w:rPr>
      </w:pPr>
      <m:oMath>
        <m:r>
          <w:rPr>
            <w:rFonts w:ascii="Cambria Math" w:hAnsi="Cambria Math" w:cstheme="majorBidi"/>
            <w:sz w:val="20"/>
            <w:szCs w:val="20"/>
          </w:rPr>
          <m:t>dim</m:t>
        </m:r>
      </m:oMath>
      <w:r w:rsidRPr="005D013D">
        <w:rPr>
          <w:rFonts w:asciiTheme="majorBidi" w:eastAsia="SimSun" w:hAnsiTheme="majorBidi" w:cstheme="majorBidi"/>
          <w:sz w:val="20"/>
          <w:szCs w:val="20"/>
        </w:rPr>
        <w:t xml:space="preserve">: </w:t>
      </w:r>
      <w:proofErr w:type="gramStart"/>
      <w:r w:rsidRPr="005D013D">
        <w:rPr>
          <w:rFonts w:asciiTheme="majorBidi" w:eastAsia="SimSun" w:hAnsiTheme="majorBidi" w:cstheme="majorBidi"/>
          <w:sz w:val="20"/>
          <w:szCs w:val="20"/>
        </w:rPr>
        <w:t>the</w:t>
      </w:r>
      <w:proofErr w:type="gramEnd"/>
      <w:r w:rsidRPr="005D013D">
        <w:rPr>
          <w:rFonts w:asciiTheme="majorBidi" w:eastAsia="SimSun" w:hAnsiTheme="majorBidi" w:cstheme="majorBidi"/>
          <w:sz w:val="20"/>
          <w:szCs w:val="20"/>
        </w:rPr>
        <w:t xml:space="preserve"> problem dimensions</w:t>
      </w:r>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2.</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Output:</w:t>
      </w:r>
      <w:r w:rsidRPr="005D013D">
        <w:rPr>
          <w:rFonts w:asciiTheme="majorBidi" w:eastAsia="SimSun" w:hAnsiTheme="majorBidi" w:cstheme="majorBidi"/>
          <w:sz w:val="20"/>
          <w:szCs w:val="20"/>
        </w:rPr>
        <w:t xml:space="preserve"> Optimal solution</w:t>
      </w:r>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3.</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Initialize</w:t>
      </w:r>
      <w:r w:rsidRPr="005D013D">
        <w:rPr>
          <w:rFonts w:asciiTheme="majorBidi" w:eastAsia="SimSun" w:hAnsiTheme="majorBidi" w:cstheme="majorBidi"/>
          <w:sz w:val="20"/>
          <w:szCs w:val="20"/>
        </w:rPr>
        <w:t xml:space="preserve"> a set of </w:t>
      </w:r>
      <m:oMath>
        <m:r>
          <w:rPr>
            <w:rFonts w:ascii="Cambria Math" w:hAnsi="Cambria Math" w:cstheme="majorBidi"/>
            <w:sz w:val="20"/>
            <w:szCs w:val="20"/>
          </w:rPr>
          <m:t>M</m:t>
        </m:r>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4.</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Calculate</w:t>
      </w:r>
      <w:r w:rsidRPr="005D013D">
        <w:rPr>
          <w:rFonts w:asciiTheme="majorBidi" w:eastAsia="SimSun" w:hAnsiTheme="majorBidi" w:cstheme="majorBidi"/>
          <w:sz w:val="20"/>
          <w:szCs w:val="20"/>
        </w:rPr>
        <w:t xml:space="preserve"> the fitness of </w:t>
      </w:r>
      <m:oMath>
        <m:r>
          <w:rPr>
            <w:rFonts w:ascii="Cambria Math" w:hAnsi="Cambria Math" w:cstheme="majorBidi"/>
            <w:sz w:val="20"/>
            <w:szCs w:val="20"/>
          </w:rPr>
          <m:t>M</m:t>
        </m:r>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5.</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Calculate</w:t>
      </w:r>
      <w:r w:rsidRPr="005D013D">
        <w:rPr>
          <w:rFonts w:asciiTheme="majorBidi" w:eastAsia="SimSun" w:hAnsiTheme="majorBidi" w:cstheme="majorBidi"/>
          <w:sz w:val="20"/>
          <w:szCs w:val="20"/>
        </w:rPr>
        <w:t xml:space="preserve"> the current optimal agent </w:t>
      </w:r>
      <m:oMath>
        <m:sSub>
          <m:sSubPr>
            <m:ctrlPr>
              <w:rPr>
                <w:rFonts w:ascii="Cambria Math" w:eastAsia="SimSun" w:hAnsi="Cambria Math" w:cstheme="majorBidi"/>
                <w:i/>
                <w:sz w:val="20"/>
                <w:szCs w:val="20"/>
              </w:rPr>
            </m:ctrlPr>
          </m:sSubPr>
          <m:e>
            <m:r>
              <w:rPr>
                <w:rFonts w:ascii="Cambria Math" w:eastAsia="SimSun" w:hAnsi="Cambria Math" w:cstheme="majorBidi"/>
                <w:sz w:val="20"/>
                <w:szCs w:val="20"/>
              </w:rPr>
              <m:t>M</m:t>
            </m:r>
          </m:e>
          <m:sub>
            <m:r>
              <w:rPr>
                <w:rFonts w:ascii="Cambria Math" w:eastAsia="SimSun" w:hAnsi="Cambria Math" w:cstheme="majorBidi"/>
                <w:sz w:val="20"/>
                <w:szCs w:val="20"/>
              </w:rPr>
              <m:t>best</m:t>
            </m:r>
          </m:sub>
        </m:sSub>
      </m:oMath>
      <w:r w:rsidRPr="005D013D">
        <w:rPr>
          <w:rFonts w:asciiTheme="majorBidi" w:eastAsia="SimSun" w:hAnsiTheme="majorBidi" w:cstheme="majorBidi"/>
          <w:sz w:val="20"/>
          <w:szCs w:val="20"/>
        </w:rPr>
        <w:t xml:space="preserve"> and optimal fitness </w:t>
      </w:r>
      <m:oMath>
        <m:r>
          <w:rPr>
            <w:rFonts w:ascii="Cambria Math" w:hAnsi="Cambria Math" w:cstheme="majorBidi"/>
            <w:sz w:val="20"/>
            <w:szCs w:val="20"/>
          </w:rPr>
          <m:t>b_cost</m:t>
        </m:r>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 xml:space="preserve">6. </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While</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FEs&lt;MaxFEs</m:t>
        </m:r>
      </m:oMath>
      <w:r w:rsidRPr="005D013D">
        <w:rPr>
          <w:rFonts w:asciiTheme="majorBidi" w:eastAsia="SimSun" w:hAnsiTheme="majorBidi" w:cstheme="majorBidi"/>
          <w:sz w:val="20"/>
          <w:szCs w:val="20"/>
        </w:rPr>
        <w:t>)</w:t>
      </w:r>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7.</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Calculate</w:t>
      </w:r>
      <w:r w:rsidRPr="005D013D">
        <w:rPr>
          <w:rFonts w:asciiTheme="majorBidi" w:eastAsia="SimSun" w:hAnsiTheme="majorBidi" w:cstheme="majorBidi"/>
          <w:sz w:val="20"/>
          <w:szCs w:val="20"/>
        </w:rPr>
        <w:t xml:space="preserve"> the wind direction </w:t>
      </w:r>
      <m:oMath>
        <m:r>
          <w:rPr>
            <w:rFonts w:ascii="Cambria Math" w:hAnsi="Cambria Math" w:cstheme="majorBidi"/>
            <w:sz w:val="20"/>
            <w:szCs w:val="20"/>
          </w:rPr>
          <m:t>D_wind</m:t>
        </m:r>
      </m:oMath>
      <w:r w:rsidRPr="005D013D">
        <w:rPr>
          <w:rFonts w:asciiTheme="majorBidi" w:eastAsia="SimSun" w:hAnsiTheme="majorBidi" w:cstheme="majorBidi"/>
          <w:sz w:val="20"/>
          <w:szCs w:val="20"/>
        </w:rPr>
        <w:t xml:space="preserve"> by Eq. (4)</w:t>
      </w:r>
    </w:p>
    <w:p w:rsidR="0089327D" w:rsidRPr="005D013D" w:rsidRDefault="0089327D" w:rsidP="00C83C49">
      <w:pPr>
        <w:spacing w:line="276" w:lineRule="auto"/>
        <w:rPr>
          <w:rFonts w:asciiTheme="majorBidi" w:hAnsiTheme="majorBidi" w:cstheme="majorBidi"/>
          <w:i/>
          <w:iCs/>
          <w:sz w:val="20"/>
          <w:szCs w:val="20"/>
        </w:rPr>
      </w:pPr>
      <w:r w:rsidRPr="005D013D">
        <w:rPr>
          <w:rFonts w:asciiTheme="majorBidi" w:eastAsia="SimSun" w:hAnsiTheme="majorBidi" w:cstheme="majorBidi"/>
          <w:sz w:val="20"/>
          <w:szCs w:val="20"/>
        </w:rPr>
        <w:t>8.</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For</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i=1:N</m:t>
        </m:r>
      </m:oMath>
    </w:p>
    <w:p w:rsidR="0089327D" w:rsidRPr="005D013D" w:rsidRDefault="0089327D" w:rsidP="00C83C49">
      <w:pPr>
        <w:spacing w:line="276" w:lineRule="auto"/>
        <w:rPr>
          <w:rFonts w:asciiTheme="majorBidi" w:hAnsiTheme="majorBidi" w:cstheme="majorBidi"/>
          <w:i/>
          <w:iCs/>
          <w:sz w:val="20"/>
          <w:szCs w:val="20"/>
        </w:rPr>
      </w:pPr>
      <w:r w:rsidRPr="005D013D">
        <w:rPr>
          <w:rFonts w:asciiTheme="majorBidi" w:eastAsia="SimSun" w:hAnsiTheme="majorBidi" w:cstheme="majorBidi"/>
          <w:sz w:val="20"/>
          <w:szCs w:val="20"/>
        </w:rPr>
        <w:t>9.</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Create</w:t>
      </w:r>
      <w:r w:rsidRPr="005D013D">
        <w:rPr>
          <w:rFonts w:asciiTheme="majorBidi" w:eastAsia="SimSun" w:hAnsiTheme="majorBidi" w:cstheme="majorBidi"/>
          <w:sz w:val="20"/>
          <w:szCs w:val="20"/>
        </w:rPr>
        <w:t xml:space="preserve"> the new search agent </w:t>
      </w:r>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best</m:t>
            </m:r>
          </m:sup>
        </m:sSubSup>
      </m:oMath>
      <w:r w:rsidRPr="005D013D">
        <w:rPr>
          <w:rFonts w:asciiTheme="majorBidi" w:eastAsia="SimSun" w:hAnsiTheme="majorBidi" w:cstheme="majorBidi"/>
          <w:sz w:val="20"/>
          <w:szCs w:val="20"/>
        </w:rPr>
        <w:t xml:space="preserve"> equals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10.</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Update</w:t>
      </w:r>
      <w:r w:rsidRPr="005D013D">
        <w:rPr>
          <w:rFonts w:asciiTheme="majorBidi" w:eastAsia="SimSun" w:hAnsiTheme="majorBidi" w:cstheme="majorBidi"/>
          <w:sz w:val="20"/>
          <w:szCs w:val="20"/>
        </w:rPr>
        <w:t xml:space="preserve"> the </w:t>
      </w:r>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best</m:t>
            </m:r>
          </m:sup>
        </m:sSubSup>
      </m:oMath>
      <w:r w:rsidRPr="005D013D">
        <w:rPr>
          <w:rFonts w:asciiTheme="majorBidi" w:eastAsia="SimSun" w:hAnsiTheme="majorBidi" w:cstheme="majorBidi"/>
          <w:sz w:val="20"/>
          <w:szCs w:val="20"/>
        </w:rPr>
        <w:t xml:space="preserve"> by Eq. (6)</w:t>
      </w:r>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11.</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If</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rand&lt;0.8</m:t>
        </m:r>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12.</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Update</w:t>
      </w:r>
      <w:r w:rsidRPr="005D013D">
        <w:rPr>
          <w:rFonts w:asciiTheme="majorBidi" w:eastAsia="SimSun" w:hAnsiTheme="majorBidi" w:cstheme="majorBidi"/>
          <w:sz w:val="20"/>
          <w:szCs w:val="20"/>
        </w:rPr>
        <w:t xml:space="preserve"> </w:t>
      </w:r>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new</m:t>
            </m:r>
          </m:sup>
        </m:sSubSup>
      </m:oMath>
      <w:r w:rsidRPr="005D013D">
        <w:rPr>
          <w:rFonts w:asciiTheme="majorBidi" w:eastAsia="SimSun" w:hAnsiTheme="majorBidi" w:cstheme="majorBidi"/>
          <w:sz w:val="20"/>
          <w:szCs w:val="20"/>
        </w:rPr>
        <w:t xml:space="preserve"> by Eq. (11)</w:t>
      </w:r>
    </w:p>
    <w:p w:rsidR="0089327D" w:rsidRPr="005D013D" w:rsidRDefault="0089327D" w:rsidP="00C83C49">
      <w:pPr>
        <w:spacing w:line="276" w:lineRule="auto"/>
        <w:rPr>
          <w:rFonts w:asciiTheme="majorBidi" w:eastAsia="SimSun" w:hAnsiTheme="majorBidi" w:cstheme="majorBidi"/>
          <w:sz w:val="20"/>
          <w:szCs w:val="20"/>
        </w:rPr>
      </w:pPr>
      <w:r w:rsidRPr="005D013D">
        <w:rPr>
          <w:rFonts w:asciiTheme="majorBidi" w:eastAsia="SimSun" w:hAnsiTheme="majorBidi" w:cstheme="majorBidi"/>
          <w:sz w:val="20"/>
          <w:szCs w:val="20"/>
        </w:rPr>
        <w:t>13.</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End if</w:t>
      </w:r>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14.</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If</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Fitness</m:t>
        </m:r>
        <m:d>
          <m:dPr>
            <m:ctrlPr>
              <w:rPr>
                <w:rFonts w:ascii="Cambria Math" w:hAnsi="Cambria Math" w:cstheme="majorBidi"/>
                <w:i/>
                <w:sz w:val="20"/>
                <w:szCs w:val="20"/>
              </w:rPr>
            </m:ctrlPr>
          </m:dPr>
          <m:e>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new</m:t>
                </m:r>
              </m:sup>
            </m:sSubSup>
          </m:e>
        </m:d>
        <m:r>
          <w:rPr>
            <w:rFonts w:ascii="Cambria Math" w:hAnsi="Cambria Math" w:cstheme="majorBidi"/>
            <w:sz w:val="20"/>
            <w:szCs w:val="20"/>
          </w:rPr>
          <m:t>&lt;Fitness(</m:t>
        </m:r>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best</m:t>
            </m:r>
          </m:sub>
        </m:sSub>
        <m:r>
          <w:rPr>
            <w:rFonts w:ascii="Cambria Math" w:hAnsi="Cambria Math" w:cstheme="majorBidi"/>
            <w:sz w:val="20"/>
            <w:szCs w:val="20"/>
          </w:rPr>
          <m:t>)</m:t>
        </m:r>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15.</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best</m:t>
            </m:r>
          </m:sub>
        </m:sSub>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new</m:t>
            </m:r>
          </m:sup>
        </m:sSubSup>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16.</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m:oMath>
        <m:r>
          <w:rPr>
            <w:rFonts w:ascii="Cambria Math" w:hAnsi="Cambria Math" w:cstheme="majorBidi"/>
            <w:sz w:val="20"/>
            <w:szCs w:val="20"/>
          </w:rPr>
          <m:t>b_cost=Fitness(</m:t>
        </m:r>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i</m:t>
            </m:r>
          </m:sub>
          <m:sup>
            <m:r>
              <w:rPr>
                <w:rFonts w:ascii="Cambria Math" w:hAnsi="Cambria Math" w:cstheme="majorBidi"/>
                <w:sz w:val="20"/>
                <w:szCs w:val="20"/>
              </w:rPr>
              <m:t>new</m:t>
            </m:r>
          </m:sup>
        </m:sSubSup>
        <m:r>
          <w:rPr>
            <w:rFonts w:ascii="Cambria Math" w:hAnsi="Cambria Math" w:cstheme="majorBidi"/>
            <w:sz w:val="20"/>
            <w:szCs w:val="20"/>
          </w:rPr>
          <m:t>)</m:t>
        </m:r>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17.</w:t>
      </w:r>
      <w:r w:rsidRPr="005D013D">
        <w:rPr>
          <w:rFonts w:asciiTheme="majorBidi" w:eastAsia="SimSun" w:hAnsiTheme="majorBidi" w:cstheme="majorBidi"/>
          <w:b/>
          <w:bCs/>
          <w:sz w:val="20"/>
          <w:szCs w:val="20"/>
        </w:rPr>
        <w:tab/>
      </w:r>
      <w:r w:rsidRPr="005D013D">
        <w:rPr>
          <w:rFonts w:asciiTheme="majorBidi" w:eastAsia="SimSun" w:hAnsiTheme="majorBidi" w:cstheme="majorBidi"/>
          <w:b/>
          <w:bCs/>
          <w:sz w:val="20"/>
          <w:szCs w:val="20"/>
        </w:rPr>
        <w:tab/>
      </w:r>
      <w:r w:rsidRPr="005D013D">
        <w:rPr>
          <w:rFonts w:asciiTheme="majorBidi" w:eastAsia="SimSun" w:hAnsiTheme="majorBidi" w:cstheme="majorBidi"/>
          <w:b/>
          <w:bCs/>
          <w:sz w:val="20"/>
          <w:szCs w:val="20"/>
        </w:rPr>
        <w:tab/>
        <w:t>End if</w:t>
      </w:r>
    </w:p>
    <w:p w:rsidR="0089327D" w:rsidRPr="005D013D" w:rsidRDefault="0089327D" w:rsidP="00C83C49">
      <w:pPr>
        <w:spacing w:line="276" w:lineRule="auto"/>
        <w:rPr>
          <w:rFonts w:asciiTheme="majorBidi" w:hAnsiTheme="majorBidi" w:cstheme="majorBidi"/>
          <w:b/>
          <w:bCs/>
          <w:sz w:val="20"/>
          <w:szCs w:val="20"/>
        </w:rPr>
      </w:pPr>
      <w:r w:rsidRPr="005D013D">
        <w:rPr>
          <w:rFonts w:asciiTheme="majorBidi" w:eastAsia="SimSun" w:hAnsiTheme="majorBidi" w:cstheme="majorBidi"/>
          <w:sz w:val="20"/>
          <w:szCs w:val="20"/>
        </w:rPr>
        <w:t>18.</w:t>
      </w:r>
      <w:r w:rsidRPr="005D013D">
        <w:rPr>
          <w:rFonts w:asciiTheme="majorBidi" w:eastAsia="SimSun" w:hAnsiTheme="majorBidi" w:cstheme="majorBidi"/>
          <w:b/>
          <w:bCs/>
          <w:sz w:val="20"/>
          <w:szCs w:val="20"/>
        </w:rPr>
        <w:tab/>
      </w:r>
      <w:r w:rsidRPr="005D013D">
        <w:rPr>
          <w:rFonts w:asciiTheme="majorBidi" w:eastAsia="SimSun" w:hAnsiTheme="majorBidi" w:cstheme="majorBidi"/>
          <w:b/>
          <w:bCs/>
          <w:sz w:val="20"/>
          <w:szCs w:val="20"/>
        </w:rPr>
        <w:tab/>
        <w:t>End for</w:t>
      </w:r>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19.</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For</w:t>
      </w:r>
      <w:r w:rsidRPr="005D013D">
        <w:rPr>
          <w:rFonts w:asciiTheme="majorBidi" w:eastAsia="SimSun" w:hAnsiTheme="majorBidi" w:cstheme="majorBidi"/>
          <w:sz w:val="20"/>
          <w:szCs w:val="20"/>
        </w:rPr>
        <w:t xml:space="preserve"> </w:t>
      </w:r>
      <m:oMath>
        <m:r>
          <w:rPr>
            <w:rFonts w:ascii="Cambria Math" w:hAnsi="Cambria Math" w:cstheme="majorBidi"/>
            <w:sz w:val="20"/>
            <w:szCs w:val="20"/>
          </w:rPr>
          <m:t>i=1:N</m:t>
        </m:r>
      </m:oMath>
    </w:p>
    <w:p w:rsidR="0089327D" w:rsidRPr="005D013D" w:rsidRDefault="0089327D" w:rsidP="00C83C49">
      <w:pPr>
        <w:spacing w:line="276" w:lineRule="auto"/>
        <w:rPr>
          <w:rFonts w:asciiTheme="majorBidi" w:hAnsiTheme="majorBidi" w:cstheme="majorBidi"/>
          <w:sz w:val="20"/>
          <w:szCs w:val="20"/>
        </w:rPr>
      </w:pPr>
      <w:r w:rsidRPr="005D013D">
        <w:rPr>
          <w:rFonts w:asciiTheme="majorBidi" w:eastAsia="SimSun" w:hAnsiTheme="majorBidi" w:cstheme="majorBidi"/>
          <w:sz w:val="20"/>
          <w:szCs w:val="20"/>
        </w:rPr>
        <w:t>20.</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Update</w:t>
      </w:r>
      <w:r w:rsidRPr="005D013D">
        <w:rPr>
          <w:rFonts w:asciiTheme="majorBidi" w:eastAsia="SimSun"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i</m:t>
            </m:r>
          </m:sub>
        </m:sSub>
      </m:oMath>
      <w:r w:rsidRPr="005D013D">
        <w:rPr>
          <w:rFonts w:asciiTheme="majorBidi" w:eastAsia="SimSun" w:hAnsiTheme="majorBidi" w:cstheme="majorBidi"/>
          <w:sz w:val="20"/>
          <w:szCs w:val="20"/>
        </w:rPr>
        <w:t xml:space="preserve"> using the cryptobiosis mechanism</w:t>
      </w:r>
    </w:p>
    <w:p w:rsidR="0089327D" w:rsidRPr="005D013D" w:rsidRDefault="0089327D" w:rsidP="00C83C49">
      <w:pPr>
        <w:spacing w:line="276" w:lineRule="auto"/>
        <w:rPr>
          <w:rFonts w:asciiTheme="majorBidi" w:eastAsia="SimSun" w:hAnsiTheme="majorBidi" w:cstheme="majorBidi"/>
          <w:b/>
          <w:bCs/>
          <w:sz w:val="20"/>
          <w:szCs w:val="20"/>
        </w:rPr>
      </w:pPr>
      <w:r w:rsidRPr="005D013D">
        <w:rPr>
          <w:rFonts w:asciiTheme="majorBidi" w:eastAsia="SimSun" w:hAnsiTheme="majorBidi" w:cstheme="majorBidi"/>
          <w:sz w:val="20"/>
          <w:szCs w:val="20"/>
        </w:rPr>
        <w:t>21.</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End for</w:t>
      </w:r>
    </w:p>
    <w:p w:rsidR="0089327D" w:rsidRPr="005D013D" w:rsidRDefault="0089327D" w:rsidP="00C83C49">
      <w:pPr>
        <w:spacing w:line="276" w:lineRule="auto"/>
        <w:rPr>
          <w:rFonts w:asciiTheme="majorBidi" w:hAnsiTheme="majorBidi" w:cstheme="majorBidi"/>
          <w:b/>
          <w:bCs/>
          <w:sz w:val="20"/>
          <w:szCs w:val="20"/>
        </w:rPr>
      </w:pPr>
      <w:r w:rsidRPr="005D013D">
        <w:rPr>
          <w:rFonts w:asciiTheme="majorBidi" w:eastAsia="SimSun" w:hAnsiTheme="majorBidi" w:cstheme="majorBidi"/>
          <w:sz w:val="20"/>
          <w:szCs w:val="20"/>
        </w:rPr>
        <w:t>22.</w:t>
      </w:r>
      <w:r w:rsidRPr="005D013D">
        <w:rPr>
          <w:rFonts w:asciiTheme="majorBidi" w:eastAsia="SimSun" w:hAnsiTheme="majorBidi" w:cstheme="majorBidi"/>
          <w:sz w:val="20"/>
          <w:szCs w:val="20"/>
        </w:rPr>
        <w:tab/>
      </w:r>
      <w:r w:rsidRPr="005D013D">
        <w:rPr>
          <w:rFonts w:asciiTheme="majorBidi" w:eastAsia="SimSun" w:hAnsiTheme="majorBidi" w:cstheme="majorBidi"/>
          <w:sz w:val="20"/>
          <w:szCs w:val="20"/>
        </w:rPr>
        <w:tab/>
      </w:r>
      <m:oMath>
        <m:r>
          <w:rPr>
            <w:rFonts w:ascii="Cambria Math" w:hAnsi="Cambria Math" w:cstheme="majorBidi"/>
            <w:sz w:val="20"/>
            <w:szCs w:val="20"/>
          </w:rPr>
          <m:t>FEs=FEs+N</m:t>
        </m:r>
      </m:oMath>
    </w:p>
    <w:p w:rsidR="0089327D" w:rsidRPr="005D013D" w:rsidRDefault="0089327D" w:rsidP="00C83C49">
      <w:pPr>
        <w:spacing w:line="276" w:lineRule="auto"/>
        <w:rPr>
          <w:rFonts w:asciiTheme="majorBidi" w:hAnsiTheme="majorBidi" w:cstheme="majorBidi"/>
          <w:b/>
          <w:bCs/>
          <w:sz w:val="20"/>
          <w:szCs w:val="20"/>
        </w:rPr>
      </w:pPr>
      <w:r w:rsidRPr="005D013D">
        <w:rPr>
          <w:rFonts w:asciiTheme="majorBidi" w:eastAsia="SimSun" w:hAnsiTheme="majorBidi" w:cstheme="majorBidi"/>
          <w:sz w:val="20"/>
          <w:szCs w:val="20"/>
        </w:rPr>
        <w:t xml:space="preserve">23. </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End while</w:t>
      </w:r>
    </w:p>
    <w:p w:rsidR="0089327D" w:rsidRPr="005D013D" w:rsidRDefault="0089327D" w:rsidP="00C83C49">
      <w:pPr>
        <w:pBdr>
          <w:bottom w:val="single" w:sz="4" w:space="1" w:color="auto"/>
        </w:pBdr>
        <w:spacing w:line="276" w:lineRule="auto"/>
        <w:rPr>
          <w:rFonts w:asciiTheme="majorBidi" w:eastAsia="等线" w:hAnsiTheme="majorBidi" w:cstheme="majorBidi"/>
          <w:sz w:val="20"/>
          <w:szCs w:val="20"/>
          <w:lang w:eastAsia="zh-CN"/>
        </w:rPr>
      </w:pPr>
      <w:r w:rsidRPr="005D013D">
        <w:rPr>
          <w:rFonts w:asciiTheme="majorBidi" w:eastAsia="SimSun" w:hAnsiTheme="majorBidi" w:cstheme="majorBidi"/>
          <w:sz w:val="20"/>
          <w:szCs w:val="20"/>
        </w:rPr>
        <w:t xml:space="preserve">24. </w:t>
      </w:r>
      <w:r w:rsidRPr="005D013D">
        <w:rPr>
          <w:rFonts w:asciiTheme="majorBidi" w:eastAsia="SimSun" w:hAnsiTheme="majorBidi" w:cstheme="majorBidi"/>
          <w:sz w:val="20"/>
          <w:szCs w:val="20"/>
        </w:rPr>
        <w:tab/>
      </w:r>
      <w:r w:rsidRPr="005D013D">
        <w:rPr>
          <w:rFonts w:asciiTheme="majorBidi" w:eastAsia="SimSun" w:hAnsiTheme="majorBidi" w:cstheme="majorBidi"/>
          <w:b/>
          <w:bCs/>
          <w:sz w:val="20"/>
          <w:szCs w:val="20"/>
        </w:rPr>
        <w:t>Return</w:t>
      </w:r>
      <w:r w:rsidRPr="005D013D">
        <w:rPr>
          <w:rFonts w:asciiTheme="majorBidi" w:eastAsia="SimSun" w:hAnsiTheme="majorBidi" w:cstheme="majorBidi"/>
          <w:sz w:val="20"/>
          <w:szCs w:val="20"/>
        </w:rPr>
        <w:t xml:space="preserve"> the best solution </w:t>
      </w:r>
      <m:oMath>
        <m:sSub>
          <m:sSubPr>
            <m:ctrlPr>
              <w:rPr>
                <w:rFonts w:ascii="Cambria Math" w:hAnsi="Cambria Math" w:cstheme="majorBidi"/>
                <w:i/>
                <w:sz w:val="20"/>
                <w:szCs w:val="20"/>
              </w:rPr>
            </m:ctrlPr>
          </m:sSubPr>
          <m:e>
            <m:r>
              <w:rPr>
                <w:rFonts w:ascii="Cambria Math" w:hAnsi="Cambria Math" w:cstheme="majorBidi"/>
                <w:sz w:val="20"/>
                <w:szCs w:val="20"/>
              </w:rPr>
              <m:t>M</m:t>
            </m:r>
          </m:e>
          <m:sub>
            <m:r>
              <w:rPr>
                <w:rFonts w:ascii="Cambria Math" w:hAnsi="Cambria Math" w:cstheme="majorBidi"/>
                <w:sz w:val="20"/>
                <w:szCs w:val="20"/>
              </w:rPr>
              <m:t>best</m:t>
            </m:r>
          </m:sub>
        </m:sSub>
      </m:oMath>
    </w:p>
    <w:p w:rsidR="00C210FB" w:rsidRPr="005D013D" w:rsidRDefault="00C210FB" w:rsidP="00C83C49">
      <w:pPr>
        <w:spacing w:line="276" w:lineRule="auto"/>
        <w:rPr>
          <w:rFonts w:asciiTheme="majorBidi" w:hAnsiTheme="majorBidi" w:cstheme="majorBidi"/>
          <w:sz w:val="20"/>
          <w:szCs w:val="20"/>
        </w:rPr>
      </w:pPr>
    </w:p>
    <w:sectPr w:rsidR="00C210FB" w:rsidRPr="005D0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573" w:rsidRDefault="00FB7573" w:rsidP="0089327D">
      <w:pPr>
        <w:spacing w:line="240" w:lineRule="auto"/>
      </w:pPr>
      <w:r>
        <w:separator/>
      </w:r>
    </w:p>
  </w:endnote>
  <w:endnote w:type="continuationSeparator" w:id="0">
    <w:p w:rsidR="00FB7573" w:rsidRDefault="00FB7573" w:rsidP="00893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w:altName w:val="DengXian"/>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573" w:rsidRDefault="00FB7573" w:rsidP="0089327D">
      <w:pPr>
        <w:spacing w:line="240" w:lineRule="auto"/>
      </w:pPr>
      <w:r>
        <w:separator/>
      </w:r>
    </w:p>
  </w:footnote>
  <w:footnote w:type="continuationSeparator" w:id="0">
    <w:p w:rsidR="00FB7573" w:rsidRDefault="00FB7573" w:rsidP="0089327D">
      <w:pPr>
        <w:spacing w:line="240" w:lineRule="auto"/>
      </w:pPr>
      <w:r>
        <w:continuationSeparator/>
      </w:r>
    </w:p>
  </w:footnote>
  <w:footnote w:id="1">
    <w:p w:rsidR="005D013D" w:rsidRPr="00A04CD9" w:rsidRDefault="005D013D" w:rsidP="0089327D">
      <w:pPr>
        <w:pStyle w:val="FootnoteText"/>
        <w:rPr>
          <w:rFonts w:ascii="Garamond" w:eastAsia="SimSun" w:hAnsi="Garamond" w:cstheme="majorBidi"/>
          <w:sz w:val="18"/>
          <w:szCs w:val="18"/>
        </w:rPr>
      </w:pPr>
      <w:r w:rsidRPr="00A04CD9">
        <w:rPr>
          <w:rStyle w:val="FootnoteReference"/>
          <w:sz w:val="18"/>
          <w:szCs w:val="18"/>
        </w:rPr>
        <w:footnoteRef/>
      </w:r>
      <w:r w:rsidRPr="00A04CD9">
        <w:rPr>
          <w:sz w:val="18"/>
          <w:szCs w:val="18"/>
        </w:rPr>
        <w:t xml:space="preserve"> </w:t>
      </w:r>
      <w:r w:rsidRPr="00A04CD9">
        <w:rPr>
          <w:rFonts w:ascii="Garamond" w:eastAsia="SimSun" w:hAnsi="Garamond" w:cstheme="majorBidi"/>
          <w:sz w:val="18"/>
          <w:szCs w:val="18"/>
        </w:rPr>
        <w:t xml:space="preserve">Pictures obtained from </w:t>
      </w:r>
      <w:hyperlink r:id="rId1" w:history="1">
        <w:r w:rsidRPr="00A04CD9">
          <w:rPr>
            <w:rStyle w:val="Hyperlink"/>
            <w:rFonts w:ascii="Garamond" w:eastAsia="SimSun" w:hAnsi="Garamond" w:cstheme="majorBidi"/>
            <w:sz w:val="18"/>
            <w:szCs w:val="18"/>
          </w:rPr>
          <w:t>https://pixabay.com/</w:t>
        </w:r>
      </w:hyperlink>
      <w:r w:rsidRPr="00A04CD9">
        <w:rPr>
          <w:rFonts w:ascii="Garamond" w:eastAsia="SimSun" w:hAnsi="Garamond" w:cstheme="majorBidi"/>
          <w:sz w:val="18"/>
          <w:szCs w:val="18"/>
        </w:rPr>
        <w:t xml:space="preserve"> as copy right free images </w:t>
      </w:r>
    </w:p>
    <w:p w:rsidR="005D013D" w:rsidRPr="00A04CD9" w:rsidRDefault="005D013D" w:rsidP="0089327D">
      <w:pPr>
        <w:pStyle w:val="FootnoteText"/>
        <w:rPr>
          <w:rFonts w:ascii="Garamond" w:eastAsia="SimSun" w:hAnsi="Garamond" w:cstheme="majorBidi"/>
          <w:sz w:val="18"/>
          <w:szCs w:val="18"/>
        </w:rPr>
      </w:pPr>
      <w:r w:rsidRPr="00A04CD9">
        <w:rPr>
          <w:rFonts w:ascii="Garamond" w:eastAsia="SimSun" w:hAnsi="Garamond" w:cstheme="majorBidi"/>
          <w:sz w:val="18"/>
          <w:szCs w:val="18"/>
        </w:rPr>
        <w:t xml:space="preserve">(a) </w:t>
      </w:r>
      <w:hyperlink r:id="rId2" w:history="1">
        <w:r w:rsidRPr="00A04CD9">
          <w:rPr>
            <w:rStyle w:val="Hyperlink"/>
            <w:rFonts w:ascii="Garamond" w:eastAsia="SimSun" w:hAnsi="Garamond" w:cstheme="majorBidi"/>
            <w:sz w:val="18"/>
            <w:szCs w:val="18"/>
          </w:rPr>
          <w:t>https://pixabay.com/photos/moss-star-moss-forest-plant-2683009/</w:t>
        </w:r>
      </w:hyperlink>
      <w:r w:rsidRPr="00A04CD9">
        <w:rPr>
          <w:rFonts w:ascii="Garamond" w:eastAsia="SimSun" w:hAnsi="Garamond" w:cstheme="majorBidi"/>
          <w:sz w:val="18"/>
          <w:szCs w:val="18"/>
        </w:rPr>
        <w:t xml:space="preserve"> </w:t>
      </w:r>
    </w:p>
    <w:p w:rsidR="005D013D" w:rsidRDefault="005D013D" w:rsidP="0089327D">
      <w:pPr>
        <w:pStyle w:val="FootnoteText"/>
      </w:pPr>
      <w:r w:rsidRPr="00A04CD9">
        <w:rPr>
          <w:rFonts w:ascii="Garamond" w:eastAsia="SimSun" w:hAnsi="Garamond" w:cstheme="majorBidi"/>
          <w:sz w:val="18"/>
          <w:szCs w:val="18"/>
        </w:rPr>
        <w:t>(</w:t>
      </w:r>
      <w:proofErr w:type="gramStart"/>
      <w:r w:rsidRPr="00A04CD9">
        <w:rPr>
          <w:rFonts w:ascii="Garamond" w:eastAsia="SimSun" w:hAnsi="Garamond" w:cstheme="majorBidi"/>
          <w:sz w:val="18"/>
          <w:szCs w:val="18"/>
        </w:rPr>
        <w:t>b</w:t>
      </w:r>
      <w:proofErr w:type="gramEnd"/>
      <w:r w:rsidRPr="00A04CD9">
        <w:rPr>
          <w:rFonts w:ascii="Garamond" w:eastAsia="SimSun" w:hAnsi="Garamond" w:cstheme="majorBidi"/>
          <w:sz w:val="18"/>
          <w:szCs w:val="18"/>
        </w:rPr>
        <w:t xml:space="preserve">) </w:t>
      </w:r>
      <w:hyperlink r:id="rId3" w:history="1">
        <w:r w:rsidRPr="00A04CD9">
          <w:rPr>
            <w:rStyle w:val="Hyperlink"/>
            <w:rFonts w:ascii="Garamond" w:eastAsia="SimSun" w:hAnsi="Garamond" w:cstheme="majorBidi"/>
            <w:sz w:val="18"/>
            <w:szCs w:val="18"/>
          </w:rPr>
          <w:t>https://pixabay.com/photos/moss-nature-brick-wall-illuminated-7342179/</w:t>
        </w:r>
      </w:hyperlink>
      <w:r w:rsidRPr="00A04CD9">
        <w:rPr>
          <w:rFonts w:ascii="Garamond" w:eastAsia="SimSun" w:hAnsi="Garamond" w:cstheme="majorBidi"/>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C445F2"/>
    <w:multiLevelType w:val="singleLevel"/>
    <w:tmpl w:val="F0C445F2"/>
    <w:lvl w:ilvl="0">
      <w:start w:val="1"/>
      <w:numFmt w:val="decimal"/>
      <w:lvlText w:val="%1."/>
      <w:lvlJc w:val="left"/>
      <w:pPr>
        <w:ind w:left="850" w:hanging="425"/>
      </w:pPr>
      <w:rPr>
        <w:rFonts w:hint="default"/>
        <w:b w:val="0"/>
        <w:bCs w:val="0"/>
      </w:rPr>
    </w:lvl>
  </w:abstractNum>
  <w:abstractNum w:abstractNumId="1">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nsid w:val="00E86AAA"/>
    <w:multiLevelType w:val="multilevel"/>
    <w:tmpl w:val="0554ADE2"/>
    <w:styleLink w:val="CurrentList10"/>
    <w:lvl w:ilvl="0">
      <w:start w:val="1"/>
      <w:numFmt w:val="decimal"/>
      <w:suff w:val="space"/>
      <w:lvlText w:val="%1."/>
      <w:lvlJc w:val="center"/>
      <w:pPr>
        <w:ind w:left="0" w:firstLine="0"/>
      </w:pPr>
    </w:lvl>
    <w:lvl w:ilvl="1">
      <w:start w:val="1"/>
      <w:numFmt w:val="decimal"/>
      <w:suff w:val="space"/>
      <w:lvlText w:val="%1.%2."/>
      <w:lvlJc w:val="center"/>
      <w:pPr>
        <w:ind w:left="57" w:hanging="57"/>
      </w:pPr>
      <w:rPr>
        <w:rFonts w:hint="default"/>
      </w:rPr>
    </w:lvl>
    <w:lvl w:ilvl="2">
      <w:start w:val="1"/>
      <w:numFmt w:val="decimal"/>
      <w:suff w:val="space"/>
      <w:lvlText w:val="%1.%2.%3."/>
      <w:lvlJc w:val="left"/>
      <w:pPr>
        <w:ind w:left="57" w:hanging="57"/>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8">
    <w:nsid w:val="04862E47"/>
    <w:multiLevelType w:val="hybridMultilevel"/>
    <w:tmpl w:val="173E03F4"/>
    <w:lvl w:ilvl="0" w:tplc="EB28DCA8">
      <w:start w:val="1"/>
      <w:numFmt w:val="bullet"/>
      <w:lvlText w:val="–"/>
      <w:lvlJc w:val="left"/>
      <w:pPr>
        <w:ind w:left="720" w:hanging="3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874181"/>
    <w:multiLevelType w:val="multilevel"/>
    <w:tmpl w:val="B05085D0"/>
    <w:styleLink w:val="CurrentList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0B0E44AF"/>
    <w:multiLevelType w:val="multilevel"/>
    <w:tmpl w:val="A7FE48EC"/>
    <w:styleLink w:val="CurrentList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0DBC2723"/>
    <w:multiLevelType w:val="multilevel"/>
    <w:tmpl w:val="D458EADE"/>
    <w:styleLink w:val="multi-numberedlist"/>
    <w:lvl w:ilvl="0">
      <w:start w:val="1"/>
      <w:numFmt w:val="decimal"/>
      <w:suff w:val="space"/>
      <w:lvlText w:val="%1."/>
      <w:lvlJc w:val="left"/>
      <w:pPr>
        <w:ind w:left="284" w:hanging="284"/>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1">
      <w:start w:val="1"/>
      <w:numFmt w:val="lowerLetter"/>
      <w:suff w:val="space"/>
      <w:lvlText w:val="%2."/>
      <w:lvlJc w:val="left"/>
      <w:pPr>
        <w:ind w:left="680" w:hanging="288"/>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2">
      <w:start w:val="1"/>
      <w:numFmt w:val="lowerRoman"/>
      <w:suff w:val="space"/>
      <w:lvlText w:val="(%3)"/>
      <w:lvlJc w:val="left"/>
      <w:pPr>
        <w:ind w:left="1304" w:hanging="426"/>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421" w:firstLine="0"/>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141" w:firstLine="0"/>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861" w:firstLine="0"/>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581" w:firstLine="0"/>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301" w:firstLine="0"/>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021" w:firstLine="0"/>
      </w:pPr>
      <w:rPr>
        <w:rFonts w:ascii="Cambria" w:eastAsia="Cambria" w:hAnsi="Cambria" w:cs="Cambria" w:hint="default"/>
        <w:b w:val="0"/>
        <w:i w:val="0"/>
        <w:strike w:val="0"/>
        <w:dstrike w:val="0"/>
        <w:color w:val="000000"/>
        <w:sz w:val="23"/>
        <w:szCs w:val="23"/>
        <w:u w:val="none" w:color="000000"/>
        <w:bdr w:val="none" w:sz="0" w:space="0" w:color="auto"/>
        <w:shd w:val="clear" w:color="auto" w:fill="auto"/>
        <w:vertAlign w:val="baseline"/>
      </w:rPr>
    </w:lvl>
  </w:abstractNum>
  <w:abstractNum w:abstractNumId="12">
    <w:nsid w:val="12BC7B4A"/>
    <w:multiLevelType w:val="multilevel"/>
    <w:tmpl w:val="A034606A"/>
    <w:styleLink w:val="multi-levelbulltedlist"/>
    <w:lvl w:ilvl="0">
      <w:start w:val="1"/>
      <w:numFmt w:val="bullet"/>
      <w:lvlText w:val="l"/>
      <w:lvlJc w:val="left"/>
      <w:pPr>
        <w:ind w:left="360" w:hanging="360"/>
      </w:pPr>
      <w:rPr>
        <w:rFonts w:ascii="Wingdings" w:hAnsi="Wingdings" w:hint="default"/>
        <w:b w:val="0"/>
        <w:i w:val="0"/>
        <w:sz w:val="24"/>
        <w:u w:val="no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6AF5F53"/>
    <w:multiLevelType w:val="multilevel"/>
    <w:tmpl w:val="A7FE48EC"/>
    <w:styleLink w:val="CurrentList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78170E5"/>
    <w:multiLevelType w:val="multilevel"/>
    <w:tmpl w:val="F766B09E"/>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B3C77E7"/>
    <w:multiLevelType w:val="multilevel"/>
    <w:tmpl w:val="0409001D"/>
    <w:styleLink w:val="Style1"/>
    <w:lvl w:ilvl="0">
      <w:start w:val="1"/>
      <w:numFmt w:val="bullet"/>
      <w:lvlText w:val="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ú"/>
      <w:lvlJc w:val="left"/>
      <w:pPr>
        <w:ind w:left="1080" w:hanging="360"/>
      </w:pPr>
      <w:rPr>
        <w:rFonts w:ascii="Wingdings" w:hAnsi="Wingdings" w:hint="default"/>
      </w:rPr>
    </w:lvl>
    <w:lvl w:ilvl="3">
      <w:start w:val="1"/>
      <w:numFmt w:val="bullet"/>
      <w:lvlText w:val="l"/>
      <w:lvlJc w:val="left"/>
      <w:pPr>
        <w:ind w:left="1440" w:hanging="360"/>
      </w:pPr>
      <w:rPr>
        <w:rFonts w:ascii="Wingdings" w:hAnsi="Wingdings" w:hint="default"/>
        <w:sz w:val="18"/>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F87423C"/>
    <w:multiLevelType w:val="multilevel"/>
    <w:tmpl w:val="A7FE6012"/>
    <w:styleLink w:val="CurrentList3"/>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7">
    <w:nsid w:val="213477AE"/>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5655AC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D4E32A8"/>
    <w:multiLevelType w:val="multilevel"/>
    <w:tmpl w:val="4BBCD2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373A7B04"/>
    <w:multiLevelType w:val="hybridMultilevel"/>
    <w:tmpl w:val="15B87CB2"/>
    <w:lvl w:ilvl="0" w:tplc="21A41980">
      <w:start w:val="1"/>
      <w:numFmt w:val="decimal"/>
      <w:lvlText w:val="%1."/>
      <w:lvlJc w:val="left"/>
      <w:pPr>
        <w:ind w:left="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AEC8A90A">
      <w:start w:val="1"/>
      <w:numFmt w:val="lowerLetter"/>
      <w:lvlText w:val="%2."/>
      <w:lvlJc w:val="left"/>
      <w:pPr>
        <w:ind w:left="392"/>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959AC340">
      <w:start w:val="1"/>
      <w:numFmt w:val="lowerRoman"/>
      <w:lvlText w:val="(%3)"/>
      <w:lvlJc w:val="left"/>
      <w:pPr>
        <w:ind w:left="878"/>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F300F856">
      <w:start w:val="1"/>
      <w:numFmt w:val="decimal"/>
      <w:lvlText w:val="%4"/>
      <w:lvlJc w:val="left"/>
      <w:pPr>
        <w:ind w:left="1421"/>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8752CA7A">
      <w:start w:val="1"/>
      <w:numFmt w:val="lowerLetter"/>
      <w:lvlText w:val="%5"/>
      <w:lvlJc w:val="left"/>
      <w:pPr>
        <w:ind w:left="2141"/>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3522CF3A">
      <w:start w:val="1"/>
      <w:numFmt w:val="lowerRoman"/>
      <w:lvlText w:val="%6"/>
      <w:lvlJc w:val="left"/>
      <w:pPr>
        <w:ind w:left="2861"/>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5A4EC806">
      <w:start w:val="1"/>
      <w:numFmt w:val="decimal"/>
      <w:lvlText w:val="%7"/>
      <w:lvlJc w:val="left"/>
      <w:pPr>
        <w:ind w:left="3581"/>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22022702">
      <w:start w:val="1"/>
      <w:numFmt w:val="lowerLetter"/>
      <w:lvlText w:val="%8"/>
      <w:lvlJc w:val="left"/>
      <w:pPr>
        <w:ind w:left="4301"/>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C518AD9A">
      <w:start w:val="1"/>
      <w:numFmt w:val="lowerRoman"/>
      <w:lvlText w:val="%9"/>
      <w:lvlJc w:val="left"/>
      <w:pPr>
        <w:ind w:left="5021"/>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21">
    <w:nsid w:val="37D53739"/>
    <w:multiLevelType w:val="multilevel"/>
    <w:tmpl w:val="0409001D"/>
    <w:styleLink w:val="CurrentList2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C3C02C4"/>
    <w:multiLevelType w:val="multilevel"/>
    <w:tmpl w:val="92D69FB8"/>
    <w:styleLink w:val="CurrentList7"/>
    <w:lvl w:ilvl="0">
      <w:start w:val="1"/>
      <w:numFmt w:val="decimal"/>
      <w:lvlText w:val="%1."/>
      <w:lvlJc w:val="center"/>
      <w:pPr>
        <w:ind w:left="57" w:hanging="57"/>
      </w:pPr>
      <w:rPr>
        <w:rFonts w:hint="default"/>
      </w:rPr>
    </w:lvl>
    <w:lvl w:ilvl="1">
      <w:start w:val="1"/>
      <w:numFmt w:val="decimal"/>
      <w:lvlText w:val="%1.%2."/>
      <w:lvlJc w:val="center"/>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3">
    <w:nsid w:val="3D022784"/>
    <w:multiLevelType w:val="singleLevel"/>
    <w:tmpl w:val="3D022784"/>
    <w:lvl w:ilvl="0">
      <w:start w:val="1"/>
      <w:numFmt w:val="decimal"/>
      <w:lvlText w:val="%1."/>
      <w:lvlJc w:val="left"/>
      <w:pPr>
        <w:ind w:left="850" w:hanging="425"/>
      </w:pPr>
      <w:rPr>
        <w:rFonts w:hint="default"/>
        <w:b w:val="0"/>
        <w:bCs w:val="0"/>
      </w:rPr>
    </w:lvl>
  </w:abstractNum>
  <w:abstractNum w:abstractNumId="24">
    <w:nsid w:val="414114BE"/>
    <w:multiLevelType w:val="singleLevel"/>
    <w:tmpl w:val="8FA8B7A0"/>
    <w:lvl w:ilvl="0">
      <w:start w:val="1"/>
      <w:numFmt w:val="bullet"/>
      <w:lvlText w:val=""/>
      <w:lvlJc w:val="left"/>
      <w:pPr>
        <w:ind w:left="360" w:hanging="360"/>
      </w:pPr>
      <w:rPr>
        <w:rFonts w:ascii="Wingdings" w:eastAsia="Batang" w:hAnsi="Wingdings" w:hint="default"/>
        <w:b w:val="0"/>
        <w:i w:val="0"/>
        <w:strike w:val="0"/>
        <w:dstrike w:val="0"/>
        <w:color w:val="000000"/>
        <w:sz w:val="26"/>
        <w:szCs w:val="26"/>
        <w:u w:val="none" w:color="000000"/>
        <w:vertAlign w:val="baseline"/>
      </w:rPr>
    </w:lvl>
  </w:abstractNum>
  <w:abstractNum w:abstractNumId="25">
    <w:nsid w:val="42BD7FDA"/>
    <w:multiLevelType w:val="multilevel"/>
    <w:tmpl w:val="A7FE48EC"/>
    <w:styleLink w:val="CurrentList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7FF46EF"/>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AE62495"/>
    <w:multiLevelType w:val="multilevel"/>
    <w:tmpl w:val="5CEE8A8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3C0AA1"/>
    <w:multiLevelType w:val="multilevel"/>
    <w:tmpl w:val="B2D2B1F0"/>
    <w:styleLink w:val="CurrentList9"/>
    <w:lvl w:ilvl="0">
      <w:start w:val="1"/>
      <w:numFmt w:val="decimal"/>
      <w:lvlText w:val="%1."/>
      <w:lvlJc w:val="center"/>
      <w:pPr>
        <w:tabs>
          <w:tab w:val="num" w:pos="0"/>
        </w:tabs>
        <w:ind w:left="0" w:firstLine="0"/>
      </w:pPr>
      <w:rPr>
        <w:rFonts w:hint="default"/>
      </w:rPr>
    </w:lvl>
    <w:lvl w:ilvl="1">
      <w:start w:val="1"/>
      <w:numFmt w:val="decimal"/>
      <w:lvlText w:val="%1.%2."/>
      <w:lvlJc w:val="center"/>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9">
    <w:nsid w:val="4DFD28BC"/>
    <w:multiLevelType w:val="multilevel"/>
    <w:tmpl w:val="0409001D"/>
    <w:styleLink w:val="CurrentList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23870FE"/>
    <w:multiLevelType w:val="multilevel"/>
    <w:tmpl w:val="B05085D0"/>
    <w:styleLink w:val="CurrentList19"/>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6B82C1D"/>
    <w:multiLevelType w:val="multilevel"/>
    <w:tmpl w:val="A7FE48EC"/>
    <w:styleLink w:val="CurrentList1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7773766"/>
    <w:multiLevelType w:val="singleLevel"/>
    <w:tmpl w:val="57773766"/>
    <w:lvl w:ilvl="0">
      <w:start w:val="1"/>
      <w:numFmt w:val="decimal"/>
      <w:lvlText w:val="%1."/>
      <w:lvlJc w:val="left"/>
      <w:pPr>
        <w:ind w:left="850" w:hanging="425"/>
      </w:pPr>
      <w:rPr>
        <w:rFonts w:hint="default"/>
        <w:b w:val="0"/>
        <w:bCs w:val="0"/>
      </w:rPr>
    </w:lvl>
  </w:abstractNum>
  <w:abstractNum w:abstractNumId="33">
    <w:nsid w:val="581E5017"/>
    <w:multiLevelType w:val="multilevel"/>
    <w:tmpl w:val="051C73FE"/>
    <w:styleLink w:val="CurrentList5"/>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5E6E622E"/>
    <w:multiLevelType w:val="multilevel"/>
    <w:tmpl w:val="2D2693D0"/>
    <w:styleLink w:val="CurrentList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06C4D3E"/>
    <w:multiLevelType w:val="multilevel"/>
    <w:tmpl w:val="C7D0F94A"/>
    <w:styleLink w:val="CurrentList11"/>
    <w:lvl w:ilvl="0">
      <w:start w:val="1"/>
      <w:numFmt w:val="decimal"/>
      <w:suff w:val="space"/>
      <w:lvlText w:val="%1."/>
      <w:lvlJc w:val="center"/>
      <w:pPr>
        <w:ind w:left="0" w:firstLine="0"/>
      </w:pPr>
      <w:rPr>
        <w:rFonts w:hint="default"/>
      </w:rPr>
    </w:lvl>
    <w:lvl w:ilvl="1">
      <w:start w:val="1"/>
      <w:numFmt w:val="decimal"/>
      <w:suff w:val="space"/>
      <w:lvlText w:val="%1.%2."/>
      <w:lvlJc w:val="center"/>
      <w:pPr>
        <w:ind w:left="57" w:hanging="57"/>
      </w:pPr>
      <w:rPr>
        <w:rFonts w:hint="default"/>
      </w:rPr>
    </w:lvl>
    <w:lvl w:ilvl="2">
      <w:start w:val="1"/>
      <w:numFmt w:val="decimal"/>
      <w:suff w:val="space"/>
      <w:lvlText w:val="%1.%2.%3."/>
      <w:lvlJc w:val="left"/>
      <w:pPr>
        <w:ind w:left="57" w:hanging="57"/>
      </w:pPr>
      <w:rPr>
        <w:rFonts w:hint="default"/>
      </w:rPr>
    </w:lvl>
    <w:lvl w:ilvl="3">
      <w:start w:val="1"/>
      <w:numFmt w:val="none"/>
      <w:suff w:val="space"/>
      <w:lvlText w:val=""/>
      <w:lvlJc w:val="left"/>
      <w:pPr>
        <w:ind w:left="0" w:firstLine="0"/>
      </w:pPr>
      <w:rPr>
        <w:rFonts w:hint="default"/>
      </w:rPr>
    </w:lvl>
    <w:lvl w:ilvl="4">
      <w:start w:val="1"/>
      <w:numFmt w:val="none"/>
      <w:lvlText w:val=""/>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6">
    <w:nsid w:val="635751EF"/>
    <w:multiLevelType w:val="multilevel"/>
    <w:tmpl w:val="635751EF"/>
    <w:lvl w:ilvl="0">
      <w:start w:val="1"/>
      <w:numFmt w:val="decimal"/>
      <w:lvlText w:val="%1."/>
      <w:lvlJc w:val="left"/>
      <w:pPr>
        <w:ind w:left="783" w:hanging="420"/>
      </w:pPr>
      <w:rPr>
        <w:rFonts w:hint="default"/>
      </w:rPr>
    </w:lvl>
    <w:lvl w:ilvl="1">
      <w:start w:val="1"/>
      <w:numFmt w:val="lowerLetter"/>
      <w:lvlText w:val="%2)"/>
      <w:lvlJc w:val="left"/>
      <w:pPr>
        <w:ind w:left="1243" w:hanging="440"/>
      </w:pPr>
    </w:lvl>
    <w:lvl w:ilvl="2">
      <w:start w:val="1"/>
      <w:numFmt w:val="lowerRoman"/>
      <w:lvlText w:val="%3."/>
      <w:lvlJc w:val="right"/>
      <w:pPr>
        <w:ind w:left="1683" w:hanging="440"/>
      </w:pPr>
    </w:lvl>
    <w:lvl w:ilvl="3">
      <w:start w:val="1"/>
      <w:numFmt w:val="decimal"/>
      <w:lvlText w:val="%4."/>
      <w:lvlJc w:val="left"/>
      <w:pPr>
        <w:ind w:left="2123" w:hanging="440"/>
      </w:pPr>
    </w:lvl>
    <w:lvl w:ilvl="4">
      <w:start w:val="1"/>
      <w:numFmt w:val="lowerLetter"/>
      <w:lvlText w:val="%5)"/>
      <w:lvlJc w:val="left"/>
      <w:pPr>
        <w:ind w:left="2563" w:hanging="440"/>
      </w:pPr>
    </w:lvl>
    <w:lvl w:ilvl="5">
      <w:start w:val="1"/>
      <w:numFmt w:val="lowerRoman"/>
      <w:lvlText w:val="%6."/>
      <w:lvlJc w:val="right"/>
      <w:pPr>
        <w:ind w:left="3003" w:hanging="440"/>
      </w:pPr>
    </w:lvl>
    <w:lvl w:ilvl="6">
      <w:start w:val="1"/>
      <w:numFmt w:val="decimal"/>
      <w:lvlText w:val="%7."/>
      <w:lvlJc w:val="left"/>
      <w:pPr>
        <w:ind w:left="3443" w:hanging="440"/>
      </w:pPr>
    </w:lvl>
    <w:lvl w:ilvl="7">
      <w:start w:val="1"/>
      <w:numFmt w:val="lowerLetter"/>
      <w:lvlText w:val="%8)"/>
      <w:lvlJc w:val="left"/>
      <w:pPr>
        <w:ind w:left="3883" w:hanging="440"/>
      </w:pPr>
    </w:lvl>
    <w:lvl w:ilvl="8">
      <w:start w:val="1"/>
      <w:numFmt w:val="lowerRoman"/>
      <w:lvlText w:val="%9."/>
      <w:lvlJc w:val="right"/>
      <w:pPr>
        <w:ind w:left="4323" w:hanging="440"/>
      </w:pPr>
    </w:lvl>
  </w:abstractNum>
  <w:abstractNum w:abstractNumId="37">
    <w:nsid w:val="68C774C3"/>
    <w:multiLevelType w:val="multilevel"/>
    <w:tmpl w:val="C03C6F12"/>
    <w:styleLink w:val="CurrentList8"/>
    <w:lvl w:ilvl="0">
      <w:start w:val="1"/>
      <w:numFmt w:val="decimal"/>
      <w:lvlText w:val="%1."/>
      <w:lvlJc w:val="center"/>
      <w:pPr>
        <w:ind w:left="0" w:firstLine="0"/>
      </w:pPr>
      <w:rPr>
        <w:rFonts w:hint="default"/>
      </w:rPr>
    </w:lvl>
    <w:lvl w:ilvl="1">
      <w:start w:val="1"/>
      <w:numFmt w:val="decimal"/>
      <w:lvlText w:val="%1.%2."/>
      <w:lvlJc w:val="center"/>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8">
    <w:nsid w:val="6A436C39"/>
    <w:multiLevelType w:val="singleLevel"/>
    <w:tmpl w:val="8FA8B7A0"/>
    <w:lvl w:ilvl="0">
      <w:start w:val="1"/>
      <w:numFmt w:val="bullet"/>
      <w:lvlText w:val=""/>
      <w:lvlJc w:val="left"/>
      <w:pPr>
        <w:ind w:left="360" w:hanging="360"/>
      </w:pPr>
      <w:rPr>
        <w:rFonts w:ascii="Wingdings" w:eastAsia="Batang" w:hAnsi="Wingdings" w:hint="default"/>
        <w:b w:val="0"/>
        <w:i w:val="0"/>
        <w:strike w:val="0"/>
        <w:dstrike w:val="0"/>
        <w:color w:val="000000"/>
        <w:sz w:val="26"/>
        <w:szCs w:val="26"/>
        <w:u w:val="none" w:color="000000"/>
        <w:vertAlign w:val="baseline"/>
      </w:rPr>
    </w:lvl>
  </w:abstractNum>
  <w:abstractNum w:abstractNumId="39">
    <w:nsid w:val="71C26CCE"/>
    <w:multiLevelType w:val="multilevel"/>
    <w:tmpl w:val="C6E24252"/>
    <w:styleLink w:val="CurrentList12"/>
    <w:lvl w:ilvl="0">
      <w:start w:val="1"/>
      <w:numFmt w:val="decimal"/>
      <w:suff w:val="space"/>
      <w:lvlText w:val="%1."/>
      <w:lvlJc w:val="left"/>
      <w:pPr>
        <w:ind w:left="0" w:firstLine="0"/>
      </w:pPr>
      <w:rPr>
        <w:rFonts w:hint="default"/>
      </w:rPr>
    </w:lvl>
    <w:lvl w:ilvl="1">
      <w:start w:val="1"/>
      <w:numFmt w:val="decimal"/>
      <w:suff w:val="space"/>
      <w:lvlText w:val="%1.%2."/>
      <w:lvlJc w:val="center"/>
      <w:pPr>
        <w:ind w:left="57" w:hanging="57"/>
      </w:pPr>
      <w:rPr>
        <w:rFonts w:hint="default"/>
      </w:rPr>
    </w:lvl>
    <w:lvl w:ilvl="2">
      <w:start w:val="1"/>
      <w:numFmt w:val="decimal"/>
      <w:suff w:val="space"/>
      <w:lvlText w:val="%1.%2.%3."/>
      <w:lvlJc w:val="left"/>
      <w:pPr>
        <w:ind w:left="57" w:hanging="57"/>
      </w:pPr>
      <w:rPr>
        <w:rFonts w:hint="default"/>
      </w:rPr>
    </w:lvl>
    <w:lvl w:ilvl="3">
      <w:start w:val="1"/>
      <w:numFmt w:val="none"/>
      <w:suff w:val="space"/>
      <w:lvlText w:val=""/>
      <w:lvlJc w:val="left"/>
      <w:pPr>
        <w:ind w:left="0" w:firstLine="0"/>
      </w:pPr>
      <w:rPr>
        <w:rFonts w:hint="default"/>
      </w:rPr>
    </w:lvl>
    <w:lvl w:ilvl="4">
      <w:start w:val="1"/>
      <w:numFmt w:val="none"/>
      <w:lvlText w:val=""/>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0">
    <w:nsid w:val="7266163E"/>
    <w:multiLevelType w:val="multilevel"/>
    <w:tmpl w:val="7266163E"/>
    <w:lvl w:ilvl="0">
      <w:start w:val="1"/>
      <w:numFmt w:val="decimal"/>
      <w:lvlText w:val="%1."/>
      <w:lvlJc w:val="left"/>
      <w:pPr>
        <w:ind w:left="783" w:hanging="420"/>
      </w:pPr>
      <w:rPr>
        <w:rFonts w:hint="default"/>
      </w:rPr>
    </w:lvl>
    <w:lvl w:ilvl="1">
      <w:start w:val="1"/>
      <w:numFmt w:val="lowerLetter"/>
      <w:lvlText w:val="%2)"/>
      <w:lvlJc w:val="left"/>
      <w:pPr>
        <w:ind w:left="1243" w:hanging="440"/>
      </w:pPr>
    </w:lvl>
    <w:lvl w:ilvl="2">
      <w:start w:val="1"/>
      <w:numFmt w:val="lowerRoman"/>
      <w:lvlText w:val="%3."/>
      <w:lvlJc w:val="right"/>
      <w:pPr>
        <w:ind w:left="1683" w:hanging="440"/>
      </w:pPr>
    </w:lvl>
    <w:lvl w:ilvl="3">
      <w:start w:val="1"/>
      <w:numFmt w:val="decimal"/>
      <w:lvlText w:val="%4."/>
      <w:lvlJc w:val="left"/>
      <w:pPr>
        <w:ind w:left="2123" w:hanging="440"/>
      </w:pPr>
    </w:lvl>
    <w:lvl w:ilvl="4">
      <w:start w:val="1"/>
      <w:numFmt w:val="lowerLetter"/>
      <w:lvlText w:val="%5)"/>
      <w:lvlJc w:val="left"/>
      <w:pPr>
        <w:ind w:left="2563" w:hanging="440"/>
      </w:pPr>
    </w:lvl>
    <w:lvl w:ilvl="5">
      <w:start w:val="1"/>
      <w:numFmt w:val="lowerRoman"/>
      <w:lvlText w:val="%6."/>
      <w:lvlJc w:val="right"/>
      <w:pPr>
        <w:ind w:left="3003" w:hanging="440"/>
      </w:pPr>
    </w:lvl>
    <w:lvl w:ilvl="6">
      <w:start w:val="1"/>
      <w:numFmt w:val="decimal"/>
      <w:lvlText w:val="%7."/>
      <w:lvlJc w:val="left"/>
      <w:pPr>
        <w:ind w:left="3443" w:hanging="440"/>
      </w:pPr>
    </w:lvl>
    <w:lvl w:ilvl="7">
      <w:start w:val="1"/>
      <w:numFmt w:val="lowerLetter"/>
      <w:lvlText w:val="%8)"/>
      <w:lvlJc w:val="left"/>
      <w:pPr>
        <w:ind w:left="3883" w:hanging="440"/>
      </w:pPr>
    </w:lvl>
    <w:lvl w:ilvl="8">
      <w:start w:val="1"/>
      <w:numFmt w:val="lowerRoman"/>
      <w:lvlText w:val="%9."/>
      <w:lvlJc w:val="right"/>
      <w:pPr>
        <w:ind w:left="4323" w:hanging="440"/>
      </w:pPr>
    </w:lvl>
  </w:abstractNum>
  <w:abstractNum w:abstractNumId="41">
    <w:nsid w:val="745A69A2"/>
    <w:multiLevelType w:val="multilevel"/>
    <w:tmpl w:val="C930A994"/>
    <w:styleLink w:val="CurrentList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2">
    <w:nsid w:val="7AE60C90"/>
    <w:multiLevelType w:val="hybridMultilevel"/>
    <w:tmpl w:val="8DB03DD0"/>
    <w:lvl w:ilvl="0" w:tplc="EA06A1D2">
      <w:start w:val="1"/>
      <w:numFmt w:val="decimal"/>
      <w:lvlText w:val="%1."/>
      <w:lvlJc w:val="left"/>
      <w:pPr>
        <w:ind w:left="723" w:hanging="360"/>
      </w:pPr>
      <w:rPr>
        <w:rFonts w:hint="default"/>
        <w:b/>
      </w:r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num w:numId="1">
    <w:abstractNumId w:val="20"/>
  </w:num>
  <w:num w:numId="2">
    <w:abstractNumId w:val="14"/>
  </w:num>
  <w:num w:numId="3">
    <w:abstractNumId w:val="27"/>
  </w:num>
  <w:num w:numId="4">
    <w:abstractNumId w:val="16"/>
  </w:num>
  <w:num w:numId="5">
    <w:abstractNumId w:val="34"/>
  </w:num>
  <w:num w:numId="6">
    <w:abstractNumId w:val="33"/>
  </w:num>
  <w:num w:numId="7">
    <w:abstractNumId w:val="41"/>
  </w:num>
  <w:num w:numId="8">
    <w:abstractNumId w:val="22"/>
  </w:num>
  <w:num w:numId="9">
    <w:abstractNumId w:val="37"/>
  </w:num>
  <w:num w:numId="10">
    <w:abstractNumId w:val="28"/>
  </w:num>
  <w:num w:numId="11">
    <w:abstractNumId w:val="7"/>
  </w:num>
  <w:num w:numId="12">
    <w:abstractNumId w:val="35"/>
  </w:num>
  <w:num w:numId="13">
    <w:abstractNumId w:val="39"/>
  </w:num>
  <w:num w:numId="14">
    <w:abstractNumId w:val="15"/>
  </w:num>
  <w:num w:numId="15">
    <w:abstractNumId w:val="8"/>
  </w:num>
  <w:num w:numId="16">
    <w:abstractNumId w:val="12"/>
  </w:num>
  <w:num w:numId="17">
    <w:abstractNumId w:val="11"/>
  </w:num>
  <w:num w:numId="18">
    <w:abstractNumId w:val="18"/>
  </w:num>
  <w:num w:numId="19">
    <w:abstractNumId w:val="24"/>
  </w:num>
  <w:num w:numId="20">
    <w:abstractNumId w:val="38"/>
  </w:num>
  <w:num w:numId="21">
    <w:abstractNumId w:val="17"/>
  </w:num>
  <w:num w:numId="22">
    <w:abstractNumId w:val="26"/>
  </w:num>
  <w:num w:numId="23">
    <w:abstractNumId w:val="19"/>
  </w:num>
  <w:num w:numId="24">
    <w:abstractNumId w:val="31"/>
  </w:num>
  <w:num w:numId="25">
    <w:abstractNumId w:val="25"/>
  </w:num>
  <w:num w:numId="26">
    <w:abstractNumId w:val="13"/>
  </w:num>
  <w:num w:numId="27">
    <w:abstractNumId w:val="10"/>
  </w:num>
  <w:num w:numId="28">
    <w:abstractNumId w:val="30"/>
  </w:num>
  <w:num w:numId="29">
    <w:abstractNumId w:val="9"/>
  </w:num>
  <w:num w:numId="30">
    <w:abstractNumId w:val="21"/>
  </w:num>
  <w:num w:numId="31">
    <w:abstractNumId w:val="29"/>
  </w:num>
  <w:num w:numId="32">
    <w:abstractNumId w:val="0"/>
  </w:num>
  <w:num w:numId="33">
    <w:abstractNumId w:val="32"/>
  </w:num>
  <w:num w:numId="34">
    <w:abstractNumId w:val="40"/>
  </w:num>
  <w:num w:numId="35">
    <w:abstractNumId w:val="42"/>
  </w:num>
  <w:num w:numId="36">
    <w:abstractNumId w:val="36"/>
  </w:num>
  <w:num w:numId="37">
    <w:abstractNumId w:val="23"/>
  </w:num>
  <w:num w:numId="38">
    <w:abstractNumId w:val="2"/>
  </w:num>
  <w:num w:numId="39">
    <w:abstractNumId w:val="5"/>
  </w:num>
  <w:num w:numId="40">
    <w:abstractNumId w:val="6"/>
  </w:num>
  <w:num w:numId="41">
    <w:abstractNumId w:val="3"/>
  </w:num>
  <w:num w:numId="42">
    <w:abstractNumId w:val="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27D"/>
    <w:rsid w:val="005D013D"/>
    <w:rsid w:val="00672866"/>
    <w:rsid w:val="00803B17"/>
    <w:rsid w:val="0089327D"/>
    <w:rsid w:val="00C210FB"/>
    <w:rsid w:val="00C83C49"/>
    <w:rsid w:val="00FB75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macro" w:qFormat="1"/>
    <w:lsdException w:name="List" w:qFormat="1"/>
    <w:lsdException w:name="List Bullet" w:qFormat="1"/>
    <w:lsdException w:name="List Number" w:qFormat="1"/>
    <w:lsdException w:name="List 2" w:qFormat="1"/>
    <w:lsdException w:name="List 3"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Body Text 2" w:qFormat="1"/>
    <w:lsdException w:name="Body Tex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qFormat="1"/>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27D"/>
    <w:pPr>
      <w:spacing w:after="0" w:line="360" w:lineRule="auto"/>
      <w:ind w:firstLine="363"/>
      <w:jc w:val="both"/>
    </w:pPr>
    <w:rPr>
      <w:rFonts w:ascii="Cambria" w:eastAsia="Palatino Linotype" w:hAnsi="Cambria" w:cs="Cambria"/>
      <w:color w:val="000000"/>
      <w:sz w:val="24"/>
      <w:szCs w:val="24"/>
      <w:lang w:eastAsia="ko-KR"/>
    </w:rPr>
  </w:style>
  <w:style w:type="paragraph" w:styleId="Heading1">
    <w:name w:val="heading 1"/>
    <w:next w:val="Normal"/>
    <w:link w:val="Heading1Char"/>
    <w:uiPriority w:val="9"/>
    <w:qFormat/>
    <w:rsid w:val="0089327D"/>
    <w:pPr>
      <w:keepNext/>
      <w:keepLines/>
      <w:numPr>
        <w:numId w:val="23"/>
      </w:numPr>
      <w:spacing w:before="480" w:after="240" w:line="360" w:lineRule="auto"/>
      <w:outlineLvl w:val="0"/>
    </w:pPr>
    <w:rPr>
      <w:rFonts w:ascii="Cambria" w:eastAsia="Palatino Linotype" w:hAnsi="Cambria" w:cs="Calibri"/>
      <w:b/>
      <w:bCs/>
      <w:color w:val="000000"/>
      <w:sz w:val="32"/>
      <w:szCs w:val="40"/>
      <w:lang w:eastAsia="ko-KR"/>
    </w:rPr>
  </w:style>
  <w:style w:type="paragraph" w:styleId="Heading2">
    <w:name w:val="heading 2"/>
    <w:basedOn w:val="Normal"/>
    <w:next w:val="Normal"/>
    <w:link w:val="Heading2Char"/>
    <w:autoRedefine/>
    <w:uiPriority w:val="9"/>
    <w:unhideWhenUsed/>
    <w:qFormat/>
    <w:rsid w:val="0089327D"/>
    <w:pPr>
      <w:numPr>
        <w:ilvl w:val="1"/>
        <w:numId w:val="23"/>
      </w:numPr>
      <w:spacing w:before="240"/>
      <w:jc w:val="left"/>
      <w:outlineLvl w:val="1"/>
    </w:pPr>
    <w:rPr>
      <w:rFonts w:ascii="Palatino Linotype" w:hAnsi="Palatino Linotype" w:cs="Calibri"/>
      <w:b/>
      <w:bCs/>
      <w:sz w:val="28"/>
      <w:szCs w:val="28"/>
    </w:rPr>
  </w:style>
  <w:style w:type="paragraph" w:styleId="Heading3">
    <w:name w:val="heading 3"/>
    <w:basedOn w:val="Heading1"/>
    <w:next w:val="Normal"/>
    <w:link w:val="Heading3Char"/>
    <w:autoRedefine/>
    <w:uiPriority w:val="9"/>
    <w:unhideWhenUsed/>
    <w:qFormat/>
    <w:rsid w:val="0089327D"/>
    <w:pPr>
      <w:numPr>
        <w:ilvl w:val="2"/>
      </w:numPr>
      <w:adjustRightInd w:val="0"/>
      <w:spacing w:before="240" w:after="0"/>
      <w:outlineLvl w:val="2"/>
    </w:pPr>
    <w:rPr>
      <w:rFonts w:ascii="Times New Roman" w:hAnsi="Times New Roman" w:cs="Times New Roman"/>
      <w:sz w:val="24"/>
      <w:szCs w:val="36"/>
    </w:rPr>
  </w:style>
  <w:style w:type="paragraph" w:styleId="Heading4">
    <w:name w:val="heading 4"/>
    <w:basedOn w:val="Normal"/>
    <w:next w:val="Normal"/>
    <w:link w:val="Heading4Char"/>
    <w:uiPriority w:val="9"/>
    <w:unhideWhenUsed/>
    <w:qFormat/>
    <w:rsid w:val="0089327D"/>
    <w:pPr>
      <w:spacing w:before="120"/>
      <w:ind w:firstLine="0"/>
      <w:outlineLvl w:val="3"/>
    </w:pPr>
    <w:rPr>
      <w:b/>
      <w:i/>
      <w:iCs/>
    </w:rPr>
  </w:style>
  <w:style w:type="paragraph" w:styleId="Heading5">
    <w:name w:val="heading 5"/>
    <w:basedOn w:val="Heading4"/>
    <w:next w:val="Normal"/>
    <w:link w:val="Heading5Char"/>
    <w:uiPriority w:val="9"/>
    <w:unhideWhenUsed/>
    <w:qFormat/>
    <w:rsid w:val="0089327D"/>
    <w:pPr>
      <w:outlineLvl w:val="4"/>
    </w:pPr>
    <w:rPr>
      <w:bCs/>
    </w:rPr>
  </w:style>
  <w:style w:type="paragraph" w:styleId="Heading6">
    <w:name w:val="heading 6"/>
    <w:basedOn w:val="Normal"/>
    <w:next w:val="Normal"/>
    <w:link w:val="Heading6Char"/>
    <w:uiPriority w:val="9"/>
    <w:unhideWhenUsed/>
    <w:qFormat/>
    <w:rsid w:val="0089327D"/>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327D"/>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327D"/>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27D"/>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327D"/>
    <w:rPr>
      <w:rFonts w:ascii="Cambria" w:eastAsia="Palatino Linotype" w:hAnsi="Cambria" w:cs="Calibri"/>
      <w:b/>
      <w:bCs/>
      <w:color w:val="000000"/>
      <w:sz w:val="32"/>
      <w:szCs w:val="40"/>
      <w:lang w:eastAsia="ko-KR"/>
    </w:rPr>
  </w:style>
  <w:style w:type="character" w:customStyle="1" w:styleId="Heading2Char">
    <w:name w:val="Heading 2 Char"/>
    <w:basedOn w:val="DefaultParagraphFont"/>
    <w:link w:val="Heading2"/>
    <w:uiPriority w:val="9"/>
    <w:qFormat/>
    <w:rsid w:val="0089327D"/>
    <w:rPr>
      <w:rFonts w:ascii="Palatino Linotype" w:eastAsia="Palatino Linotype" w:hAnsi="Palatino Linotype" w:cs="Calibri"/>
      <w:b/>
      <w:bCs/>
      <w:color w:val="000000"/>
      <w:sz w:val="28"/>
      <w:szCs w:val="28"/>
      <w:lang w:eastAsia="ko-KR"/>
    </w:rPr>
  </w:style>
  <w:style w:type="character" w:customStyle="1" w:styleId="Heading3Char">
    <w:name w:val="Heading 3 Char"/>
    <w:basedOn w:val="DefaultParagraphFont"/>
    <w:link w:val="Heading3"/>
    <w:uiPriority w:val="9"/>
    <w:qFormat/>
    <w:rsid w:val="0089327D"/>
    <w:rPr>
      <w:rFonts w:ascii="Times New Roman" w:eastAsia="Palatino Linotype" w:hAnsi="Times New Roman" w:cs="Times New Roman"/>
      <w:b/>
      <w:bCs/>
      <w:color w:val="000000"/>
      <w:sz w:val="24"/>
      <w:szCs w:val="36"/>
      <w:lang w:eastAsia="ko-KR"/>
    </w:rPr>
  </w:style>
  <w:style w:type="character" w:customStyle="1" w:styleId="Heading4Char">
    <w:name w:val="Heading 4 Char"/>
    <w:basedOn w:val="DefaultParagraphFont"/>
    <w:link w:val="Heading4"/>
    <w:uiPriority w:val="9"/>
    <w:qFormat/>
    <w:rsid w:val="0089327D"/>
    <w:rPr>
      <w:rFonts w:ascii="Cambria" w:eastAsia="Palatino Linotype" w:hAnsi="Cambria" w:cs="Cambria"/>
      <w:b/>
      <w:i/>
      <w:iCs/>
      <w:color w:val="000000"/>
      <w:sz w:val="24"/>
      <w:szCs w:val="24"/>
      <w:lang w:eastAsia="ko-KR"/>
    </w:rPr>
  </w:style>
  <w:style w:type="character" w:customStyle="1" w:styleId="Heading5Char">
    <w:name w:val="Heading 5 Char"/>
    <w:basedOn w:val="DefaultParagraphFont"/>
    <w:link w:val="Heading5"/>
    <w:uiPriority w:val="9"/>
    <w:qFormat/>
    <w:rsid w:val="0089327D"/>
    <w:rPr>
      <w:rFonts w:ascii="Cambria" w:eastAsia="Palatino Linotype" w:hAnsi="Cambria" w:cs="Cambria"/>
      <w:b/>
      <w:bCs/>
      <w:i/>
      <w:iCs/>
      <w:color w:val="000000"/>
      <w:sz w:val="24"/>
      <w:szCs w:val="24"/>
      <w:lang w:eastAsia="ko-KR"/>
    </w:rPr>
  </w:style>
  <w:style w:type="character" w:customStyle="1" w:styleId="Heading6Char">
    <w:name w:val="Heading 6 Char"/>
    <w:basedOn w:val="DefaultParagraphFont"/>
    <w:link w:val="Heading6"/>
    <w:uiPriority w:val="9"/>
    <w:qFormat/>
    <w:rsid w:val="0089327D"/>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uiPriority w:val="9"/>
    <w:semiHidden/>
    <w:qFormat/>
    <w:rsid w:val="0089327D"/>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uiPriority w:val="9"/>
    <w:semiHidden/>
    <w:qFormat/>
    <w:rsid w:val="0089327D"/>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uiPriority w:val="9"/>
    <w:semiHidden/>
    <w:qFormat/>
    <w:rsid w:val="0089327D"/>
    <w:rPr>
      <w:rFonts w:asciiTheme="majorHAnsi" w:eastAsiaTheme="majorEastAsia" w:hAnsiTheme="majorHAnsi" w:cstheme="majorBidi"/>
      <w:i/>
      <w:iCs/>
      <w:color w:val="272727" w:themeColor="text1" w:themeTint="D8"/>
      <w:sz w:val="21"/>
      <w:szCs w:val="21"/>
      <w:lang w:eastAsia="ko-KR"/>
    </w:rPr>
  </w:style>
  <w:style w:type="table" w:customStyle="1" w:styleId="TableGrid">
    <w:name w:val="TableGrid"/>
    <w:rsid w:val="0089327D"/>
    <w:pPr>
      <w:spacing w:after="0" w:line="240" w:lineRule="auto"/>
    </w:pPr>
    <w:rPr>
      <w:rFonts w:eastAsiaTheme="minorEastAsia"/>
      <w:sz w:val="24"/>
      <w:szCs w:val="24"/>
      <w:lang w:eastAsia="ko-KR"/>
    </w:rPr>
    <w:tblPr>
      <w:tblCellMar>
        <w:top w:w="0" w:type="dxa"/>
        <w:left w:w="0" w:type="dxa"/>
        <w:bottom w:w="0" w:type="dxa"/>
        <w:right w:w="0" w:type="dxa"/>
      </w:tblCellMar>
    </w:tblPr>
  </w:style>
  <w:style w:type="paragraph" w:styleId="Title">
    <w:name w:val="Title"/>
    <w:basedOn w:val="Normal"/>
    <w:next w:val="Normal"/>
    <w:link w:val="TitleChar"/>
    <w:uiPriority w:val="10"/>
    <w:qFormat/>
    <w:rsid w:val="0089327D"/>
    <w:pPr>
      <w:spacing w:before="240" w:after="240"/>
      <w:jc w:val="center"/>
    </w:pPr>
    <w:rPr>
      <w:b/>
      <w:sz w:val="48"/>
    </w:rPr>
  </w:style>
  <w:style w:type="character" w:customStyle="1" w:styleId="TitleChar">
    <w:name w:val="Title Char"/>
    <w:basedOn w:val="DefaultParagraphFont"/>
    <w:link w:val="Title"/>
    <w:uiPriority w:val="10"/>
    <w:qFormat/>
    <w:rsid w:val="0089327D"/>
    <w:rPr>
      <w:rFonts w:ascii="Cambria" w:eastAsia="Palatino Linotype" w:hAnsi="Cambria" w:cs="Cambria"/>
      <w:b/>
      <w:color w:val="000000"/>
      <w:sz w:val="48"/>
      <w:szCs w:val="24"/>
      <w:lang w:eastAsia="ko-KR"/>
    </w:rPr>
  </w:style>
  <w:style w:type="paragraph" w:styleId="Footer">
    <w:name w:val="footer"/>
    <w:basedOn w:val="Normal"/>
    <w:link w:val="FooterChar"/>
    <w:uiPriority w:val="99"/>
    <w:unhideWhenUsed/>
    <w:qFormat/>
    <w:rsid w:val="0089327D"/>
    <w:pPr>
      <w:tabs>
        <w:tab w:val="center" w:pos="4680"/>
        <w:tab w:val="right" w:pos="9360"/>
      </w:tabs>
      <w:ind w:firstLine="0"/>
    </w:pPr>
    <w:rPr>
      <w:sz w:val="18"/>
    </w:rPr>
  </w:style>
  <w:style w:type="character" w:customStyle="1" w:styleId="FooterChar">
    <w:name w:val="Footer Char"/>
    <w:basedOn w:val="DefaultParagraphFont"/>
    <w:link w:val="Footer"/>
    <w:uiPriority w:val="99"/>
    <w:qFormat/>
    <w:rsid w:val="0089327D"/>
    <w:rPr>
      <w:rFonts w:ascii="Cambria" w:eastAsia="Palatino Linotype" w:hAnsi="Cambria" w:cs="Cambria"/>
      <w:color w:val="000000"/>
      <w:sz w:val="18"/>
      <w:szCs w:val="24"/>
      <w:lang w:eastAsia="ko-KR"/>
    </w:rPr>
  </w:style>
  <w:style w:type="character" w:styleId="FootnoteReference">
    <w:name w:val="footnote reference"/>
    <w:basedOn w:val="DefaultParagraphFont"/>
    <w:uiPriority w:val="99"/>
    <w:semiHidden/>
    <w:unhideWhenUsed/>
    <w:qFormat/>
    <w:rsid w:val="0089327D"/>
    <w:rPr>
      <w:vertAlign w:val="superscript"/>
    </w:rPr>
  </w:style>
  <w:style w:type="paragraph" w:styleId="Caption">
    <w:name w:val="caption"/>
    <w:basedOn w:val="Normal"/>
    <w:next w:val="Normal"/>
    <w:uiPriority w:val="35"/>
    <w:unhideWhenUsed/>
    <w:qFormat/>
    <w:rsid w:val="0089327D"/>
    <w:pPr>
      <w:ind w:firstLine="0"/>
      <w:jc w:val="left"/>
    </w:pPr>
    <w:rPr>
      <w:rFonts w:ascii="Times New Roman" w:hAnsi="Times New Roman"/>
      <w:b/>
      <w:bCs/>
    </w:rPr>
  </w:style>
  <w:style w:type="numbering" w:customStyle="1" w:styleId="CurrentList1">
    <w:name w:val="Current List1"/>
    <w:uiPriority w:val="99"/>
    <w:rsid w:val="0089327D"/>
    <w:pPr>
      <w:numPr>
        <w:numId w:val="2"/>
      </w:numPr>
    </w:pPr>
  </w:style>
  <w:style w:type="numbering" w:customStyle="1" w:styleId="CurrentList2">
    <w:name w:val="Current List2"/>
    <w:uiPriority w:val="99"/>
    <w:rsid w:val="0089327D"/>
    <w:pPr>
      <w:numPr>
        <w:numId w:val="3"/>
      </w:numPr>
    </w:pPr>
  </w:style>
  <w:style w:type="table" w:styleId="TableGrid0">
    <w:name w:val="Table Grid"/>
    <w:basedOn w:val="TableNormal"/>
    <w:qFormat/>
    <w:rsid w:val="0089327D"/>
    <w:pPr>
      <w:spacing w:after="0" w:line="240" w:lineRule="auto"/>
    </w:pPr>
    <w:rPr>
      <w:rFonts w:eastAsiaTheme="minorEastAsia"/>
      <w:sz w:val="24"/>
      <w:szCs w:val="24"/>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89327D"/>
    <w:pPr>
      <w:numPr>
        <w:numId w:val="14"/>
      </w:numPr>
    </w:pPr>
  </w:style>
  <w:style w:type="character" w:styleId="LineNumber">
    <w:name w:val="line number"/>
    <w:basedOn w:val="DefaultParagraphFont"/>
    <w:uiPriority w:val="99"/>
    <w:semiHidden/>
    <w:unhideWhenUsed/>
    <w:rsid w:val="0089327D"/>
  </w:style>
  <w:style w:type="numbering" w:customStyle="1" w:styleId="CurrentList3">
    <w:name w:val="Current List3"/>
    <w:uiPriority w:val="99"/>
    <w:rsid w:val="0089327D"/>
    <w:pPr>
      <w:numPr>
        <w:numId w:val="4"/>
      </w:numPr>
    </w:pPr>
  </w:style>
  <w:style w:type="numbering" w:customStyle="1" w:styleId="CurrentList4">
    <w:name w:val="Current List4"/>
    <w:uiPriority w:val="99"/>
    <w:rsid w:val="0089327D"/>
    <w:pPr>
      <w:numPr>
        <w:numId w:val="5"/>
      </w:numPr>
    </w:pPr>
  </w:style>
  <w:style w:type="numbering" w:customStyle="1" w:styleId="CurrentList5">
    <w:name w:val="Current List5"/>
    <w:uiPriority w:val="99"/>
    <w:rsid w:val="0089327D"/>
    <w:pPr>
      <w:numPr>
        <w:numId w:val="6"/>
      </w:numPr>
    </w:pPr>
  </w:style>
  <w:style w:type="numbering" w:customStyle="1" w:styleId="CurrentList6">
    <w:name w:val="Current List6"/>
    <w:uiPriority w:val="99"/>
    <w:rsid w:val="0089327D"/>
    <w:pPr>
      <w:numPr>
        <w:numId w:val="7"/>
      </w:numPr>
    </w:pPr>
  </w:style>
  <w:style w:type="numbering" w:customStyle="1" w:styleId="CurrentList7">
    <w:name w:val="Current List7"/>
    <w:uiPriority w:val="99"/>
    <w:rsid w:val="0089327D"/>
    <w:pPr>
      <w:numPr>
        <w:numId w:val="8"/>
      </w:numPr>
    </w:pPr>
  </w:style>
  <w:style w:type="numbering" w:customStyle="1" w:styleId="CurrentList8">
    <w:name w:val="Current List8"/>
    <w:uiPriority w:val="99"/>
    <w:rsid w:val="0089327D"/>
    <w:pPr>
      <w:numPr>
        <w:numId w:val="9"/>
      </w:numPr>
    </w:pPr>
  </w:style>
  <w:style w:type="numbering" w:customStyle="1" w:styleId="CurrentList9">
    <w:name w:val="Current List9"/>
    <w:uiPriority w:val="99"/>
    <w:rsid w:val="0089327D"/>
    <w:pPr>
      <w:numPr>
        <w:numId w:val="10"/>
      </w:numPr>
    </w:pPr>
  </w:style>
  <w:style w:type="numbering" w:customStyle="1" w:styleId="CurrentList10">
    <w:name w:val="Current List10"/>
    <w:uiPriority w:val="99"/>
    <w:rsid w:val="0089327D"/>
    <w:pPr>
      <w:numPr>
        <w:numId w:val="11"/>
      </w:numPr>
    </w:pPr>
  </w:style>
  <w:style w:type="numbering" w:customStyle="1" w:styleId="CurrentList11">
    <w:name w:val="Current List11"/>
    <w:uiPriority w:val="99"/>
    <w:rsid w:val="0089327D"/>
    <w:pPr>
      <w:numPr>
        <w:numId w:val="12"/>
      </w:numPr>
    </w:pPr>
  </w:style>
  <w:style w:type="numbering" w:customStyle="1" w:styleId="CurrentList12">
    <w:name w:val="Current List12"/>
    <w:uiPriority w:val="99"/>
    <w:rsid w:val="0089327D"/>
    <w:pPr>
      <w:numPr>
        <w:numId w:val="13"/>
      </w:numPr>
    </w:pPr>
  </w:style>
  <w:style w:type="paragraph" w:customStyle="1" w:styleId="Theorem-likeStyle">
    <w:name w:val="Theorem-like Style"/>
    <w:basedOn w:val="Normal"/>
    <w:qFormat/>
    <w:rsid w:val="0089327D"/>
    <w:pPr>
      <w:spacing w:before="240" w:after="240"/>
      <w:ind w:firstLine="0"/>
    </w:pPr>
    <w:rPr>
      <w:i/>
    </w:rPr>
  </w:style>
  <w:style w:type="paragraph" w:customStyle="1" w:styleId="Quotedtextexample">
    <w:name w:val="Quoted text example"/>
    <w:basedOn w:val="Normal"/>
    <w:qFormat/>
    <w:rsid w:val="0089327D"/>
    <w:pPr>
      <w:spacing w:before="240" w:after="240"/>
      <w:ind w:left="720" w:firstLine="0"/>
    </w:pPr>
  </w:style>
  <w:style w:type="paragraph" w:customStyle="1" w:styleId="Reference">
    <w:name w:val="Reference"/>
    <w:basedOn w:val="Normal"/>
    <w:qFormat/>
    <w:rsid w:val="0089327D"/>
    <w:pPr>
      <w:spacing w:after="120"/>
      <w:ind w:left="720" w:hanging="720"/>
    </w:pPr>
  </w:style>
  <w:style w:type="paragraph" w:styleId="Header">
    <w:name w:val="header"/>
    <w:basedOn w:val="Normal"/>
    <w:link w:val="HeaderChar"/>
    <w:uiPriority w:val="99"/>
    <w:unhideWhenUsed/>
    <w:qFormat/>
    <w:rsid w:val="0089327D"/>
    <w:pPr>
      <w:tabs>
        <w:tab w:val="center" w:pos="4680"/>
        <w:tab w:val="right" w:pos="9360"/>
      </w:tabs>
      <w:spacing w:line="240" w:lineRule="auto"/>
    </w:pPr>
  </w:style>
  <w:style w:type="character" w:customStyle="1" w:styleId="HeaderChar">
    <w:name w:val="Header Char"/>
    <w:basedOn w:val="DefaultParagraphFont"/>
    <w:link w:val="Header"/>
    <w:uiPriority w:val="99"/>
    <w:qFormat/>
    <w:rsid w:val="0089327D"/>
    <w:rPr>
      <w:rFonts w:ascii="Cambria" w:eastAsia="Palatino Linotype" w:hAnsi="Cambria" w:cs="Cambria"/>
      <w:color w:val="000000"/>
      <w:sz w:val="24"/>
      <w:szCs w:val="24"/>
      <w:lang w:eastAsia="ko-KR"/>
    </w:rPr>
  </w:style>
  <w:style w:type="character" w:styleId="PageNumber">
    <w:name w:val="page number"/>
    <w:basedOn w:val="DefaultParagraphFont"/>
    <w:uiPriority w:val="99"/>
    <w:semiHidden/>
    <w:unhideWhenUsed/>
    <w:rsid w:val="0089327D"/>
  </w:style>
  <w:style w:type="paragraph" w:styleId="FootnoteText">
    <w:name w:val="footnote text"/>
    <w:basedOn w:val="Normal"/>
    <w:link w:val="FootnoteTextChar"/>
    <w:uiPriority w:val="99"/>
    <w:semiHidden/>
    <w:unhideWhenUsed/>
    <w:qFormat/>
    <w:rsid w:val="0089327D"/>
    <w:pPr>
      <w:spacing w:line="240" w:lineRule="auto"/>
    </w:pPr>
    <w:rPr>
      <w:sz w:val="20"/>
      <w:szCs w:val="20"/>
    </w:rPr>
  </w:style>
  <w:style w:type="character" w:customStyle="1" w:styleId="FootnoteTextChar">
    <w:name w:val="Footnote Text Char"/>
    <w:basedOn w:val="DefaultParagraphFont"/>
    <w:link w:val="FootnoteText"/>
    <w:uiPriority w:val="99"/>
    <w:semiHidden/>
    <w:qFormat/>
    <w:rsid w:val="0089327D"/>
    <w:rPr>
      <w:rFonts w:ascii="Cambria" w:eastAsia="Palatino Linotype" w:hAnsi="Cambria" w:cs="Cambria"/>
      <w:color w:val="000000"/>
      <w:sz w:val="20"/>
      <w:szCs w:val="20"/>
      <w:lang w:eastAsia="ko-KR"/>
    </w:rPr>
  </w:style>
  <w:style w:type="character" w:customStyle="1" w:styleId="ORCID">
    <w:name w:val="ORCID"/>
    <w:basedOn w:val="DefaultParagraphFont"/>
    <w:rsid w:val="0089327D"/>
    <w:rPr>
      <w:position w:val="0"/>
      <w:vertAlign w:val="superscript"/>
    </w:rPr>
  </w:style>
  <w:style w:type="character" w:styleId="Hyperlink">
    <w:name w:val="Hyperlink"/>
    <w:basedOn w:val="DefaultParagraphFont"/>
    <w:uiPriority w:val="99"/>
    <w:unhideWhenUsed/>
    <w:qFormat/>
    <w:rsid w:val="0089327D"/>
    <w:rPr>
      <w:color w:val="0000FF" w:themeColor="hyperlink"/>
      <w:u w:val="single"/>
    </w:rPr>
  </w:style>
  <w:style w:type="character" w:customStyle="1" w:styleId="UnresolvedMention">
    <w:name w:val="Unresolved Mention"/>
    <w:basedOn w:val="DefaultParagraphFont"/>
    <w:uiPriority w:val="99"/>
    <w:semiHidden/>
    <w:unhideWhenUsed/>
    <w:rsid w:val="0089327D"/>
    <w:rPr>
      <w:color w:val="605E5C"/>
      <w:shd w:val="clear" w:color="auto" w:fill="E1DFDD"/>
    </w:rPr>
  </w:style>
  <w:style w:type="numbering" w:customStyle="1" w:styleId="multi-levelbulltedlist">
    <w:name w:val="multi-level bullted list"/>
    <w:uiPriority w:val="99"/>
    <w:rsid w:val="0089327D"/>
    <w:pPr>
      <w:numPr>
        <w:numId w:val="16"/>
      </w:numPr>
    </w:pPr>
  </w:style>
  <w:style w:type="character" w:styleId="Emphasis">
    <w:name w:val="Emphasis"/>
    <w:basedOn w:val="DefaultParagraphFont"/>
    <w:uiPriority w:val="20"/>
    <w:qFormat/>
    <w:rsid w:val="0089327D"/>
    <w:rPr>
      <w:i/>
      <w:iCs/>
    </w:rPr>
  </w:style>
  <w:style w:type="character" w:styleId="FollowedHyperlink">
    <w:name w:val="FollowedHyperlink"/>
    <w:basedOn w:val="DefaultParagraphFont"/>
    <w:uiPriority w:val="99"/>
    <w:semiHidden/>
    <w:unhideWhenUsed/>
    <w:qFormat/>
    <w:rsid w:val="0089327D"/>
    <w:rPr>
      <w:color w:val="800080" w:themeColor="followedHyperlink"/>
      <w:u w:val="single"/>
    </w:rPr>
  </w:style>
  <w:style w:type="paragraph" w:styleId="ListParagraph">
    <w:name w:val="List Paragraph"/>
    <w:basedOn w:val="Normal"/>
    <w:uiPriority w:val="34"/>
    <w:qFormat/>
    <w:rsid w:val="0089327D"/>
    <w:pPr>
      <w:ind w:left="720"/>
      <w:contextualSpacing/>
    </w:pPr>
  </w:style>
  <w:style w:type="numbering" w:customStyle="1" w:styleId="multi-numberedlist">
    <w:name w:val="multi-numbered list"/>
    <w:uiPriority w:val="99"/>
    <w:rsid w:val="0089327D"/>
    <w:pPr>
      <w:numPr>
        <w:numId w:val="17"/>
      </w:numPr>
    </w:pPr>
  </w:style>
  <w:style w:type="numbering" w:styleId="1ai">
    <w:name w:val="Outline List 1"/>
    <w:basedOn w:val="NoList"/>
    <w:uiPriority w:val="99"/>
    <w:semiHidden/>
    <w:unhideWhenUsed/>
    <w:rsid w:val="0089327D"/>
    <w:pPr>
      <w:numPr>
        <w:numId w:val="18"/>
      </w:numPr>
    </w:pPr>
  </w:style>
  <w:style w:type="paragraph" w:styleId="NormalWeb">
    <w:name w:val="Normal (Web)"/>
    <w:basedOn w:val="Normal"/>
    <w:uiPriority w:val="99"/>
    <w:unhideWhenUsed/>
    <w:qFormat/>
    <w:rsid w:val="0089327D"/>
    <w:pPr>
      <w:spacing w:before="100" w:beforeAutospacing="1" w:after="100" w:afterAutospacing="1" w:line="240" w:lineRule="auto"/>
      <w:ind w:firstLine="0"/>
      <w:jc w:val="left"/>
    </w:pPr>
    <w:rPr>
      <w:rFonts w:ascii="Times New Roman" w:eastAsia="Times New Roman" w:hAnsi="Times New Roman" w:cs="Times New Roman"/>
      <w:color w:val="auto"/>
    </w:rPr>
  </w:style>
  <w:style w:type="numbering" w:customStyle="1" w:styleId="CurrentList13">
    <w:name w:val="Current List13"/>
    <w:uiPriority w:val="99"/>
    <w:rsid w:val="0089327D"/>
    <w:pPr>
      <w:numPr>
        <w:numId w:val="21"/>
      </w:numPr>
    </w:pPr>
  </w:style>
  <w:style w:type="numbering" w:customStyle="1" w:styleId="CurrentList14">
    <w:name w:val="Current List14"/>
    <w:uiPriority w:val="99"/>
    <w:rsid w:val="0089327D"/>
    <w:pPr>
      <w:numPr>
        <w:numId w:val="22"/>
      </w:numPr>
    </w:pPr>
  </w:style>
  <w:style w:type="numbering" w:customStyle="1" w:styleId="CurrentList15">
    <w:name w:val="Current List15"/>
    <w:uiPriority w:val="99"/>
    <w:rsid w:val="0089327D"/>
    <w:pPr>
      <w:numPr>
        <w:numId w:val="24"/>
      </w:numPr>
    </w:pPr>
  </w:style>
  <w:style w:type="numbering" w:customStyle="1" w:styleId="CurrentList16">
    <w:name w:val="Current List16"/>
    <w:uiPriority w:val="99"/>
    <w:rsid w:val="0089327D"/>
    <w:pPr>
      <w:numPr>
        <w:numId w:val="25"/>
      </w:numPr>
    </w:pPr>
  </w:style>
  <w:style w:type="numbering" w:customStyle="1" w:styleId="CurrentList17">
    <w:name w:val="Current List17"/>
    <w:uiPriority w:val="99"/>
    <w:rsid w:val="0089327D"/>
    <w:pPr>
      <w:numPr>
        <w:numId w:val="26"/>
      </w:numPr>
    </w:pPr>
  </w:style>
  <w:style w:type="numbering" w:customStyle="1" w:styleId="CurrentList18">
    <w:name w:val="Current List18"/>
    <w:uiPriority w:val="99"/>
    <w:rsid w:val="0089327D"/>
    <w:pPr>
      <w:numPr>
        <w:numId w:val="27"/>
      </w:numPr>
    </w:pPr>
  </w:style>
  <w:style w:type="numbering" w:customStyle="1" w:styleId="CurrentList19">
    <w:name w:val="Current List19"/>
    <w:uiPriority w:val="99"/>
    <w:rsid w:val="0089327D"/>
    <w:pPr>
      <w:numPr>
        <w:numId w:val="28"/>
      </w:numPr>
    </w:pPr>
  </w:style>
  <w:style w:type="numbering" w:customStyle="1" w:styleId="CurrentList20">
    <w:name w:val="Current List20"/>
    <w:uiPriority w:val="99"/>
    <w:rsid w:val="0089327D"/>
    <w:pPr>
      <w:numPr>
        <w:numId w:val="29"/>
      </w:numPr>
    </w:pPr>
  </w:style>
  <w:style w:type="numbering" w:customStyle="1" w:styleId="CurrentList21">
    <w:name w:val="Current List21"/>
    <w:uiPriority w:val="99"/>
    <w:rsid w:val="0089327D"/>
    <w:pPr>
      <w:numPr>
        <w:numId w:val="30"/>
      </w:numPr>
    </w:pPr>
  </w:style>
  <w:style w:type="numbering" w:customStyle="1" w:styleId="CurrentList22">
    <w:name w:val="Current List22"/>
    <w:uiPriority w:val="99"/>
    <w:rsid w:val="0089327D"/>
    <w:pPr>
      <w:numPr>
        <w:numId w:val="31"/>
      </w:numPr>
    </w:pPr>
  </w:style>
  <w:style w:type="table" w:customStyle="1" w:styleId="21">
    <w:name w:val="无格式表格 21"/>
    <w:basedOn w:val="TableNormal"/>
    <w:autoRedefine/>
    <w:uiPriority w:val="42"/>
    <w:qFormat/>
    <w:rsid w:val="0089327D"/>
    <w:pPr>
      <w:spacing w:after="0" w:line="240" w:lineRule="auto"/>
    </w:pPr>
    <w:rPr>
      <w:rFonts w:ascii="Times New Roman" w:eastAsia="SimSun" w:hAnsi="Times New Roman" w:cs="Times New Roman"/>
      <w:sz w:val="20"/>
      <w:szCs w:val="20"/>
      <w:lang w:eastAsia="zh-CN"/>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qFormat/>
    <w:rsid w:val="0089327D"/>
    <w:rPr>
      <w:color w:val="666666"/>
    </w:rPr>
  </w:style>
  <w:style w:type="paragraph" w:customStyle="1" w:styleId="MTDisplayEquation">
    <w:name w:val="MTDisplayEquation"/>
    <w:basedOn w:val="Normal"/>
    <w:next w:val="Normal"/>
    <w:link w:val="MTDisplayEquation0"/>
    <w:autoRedefine/>
    <w:qFormat/>
    <w:rsid w:val="0089327D"/>
    <w:pPr>
      <w:widowControl w:val="0"/>
      <w:tabs>
        <w:tab w:val="center" w:pos="4160"/>
        <w:tab w:val="right" w:pos="8300"/>
      </w:tabs>
      <w:spacing w:line="320" w:lineRule="exact"/>
      <w:ind w:firstLineChars="200" w:firstLine="420"/>
    </w:pPr>
    <w:rPr>
      <w:rFonts w:ascii="Garamond" w:eastAsia="SimSun" w:hAnsi="Garamond" w:cstheme="majorBidi"/>
      <w:color w:val="auto"/>
      <w:kern w:val="2"/>
      <w:sz w:val="21"/>
      <w:szCs w:val="22"/>
      <w:lang w:eastAsia="zh-CN"/>
      <w14:ligatures w14:val="standardContextual"/>
    </w:rPr>
  </w:style>
  <w:style w:type="character" w:customStyle="1" w:styleId="MTDisplayEquation0">
    <w:name w:val="MTDisplayEquation 字符"/>
    <w:basedOn w:val="DefaultParagraphFont"/>
    <w:link w:val="MTDisplayEquation"/>
    <w:autoRedefine/>
    <w:qFormat/>
    <w:rsid w:val="0089327D"/>
    <w:rPr>
      <w:rFonts w:ascii="Garamond" w:eastAsia="SimSun" w:hAnsi="Garamond" w:cstheme="majorBidi"/>
      <w:kern w:val="2"/>
      <w:sz w:val="21"/>
      <w:lang w:eastAsia="zh-CN"/>
      <w14:ligatures w14:val="standardContextual"/>
    </w:rPr>
  </w:style>
  <w:style w:type="paragraph" w:customStyle="1" w:styleId="EndNoteBibliographyTitle">
    <w:name w:val="EndNote Bibliography Title"/>
    <w:basedOn w:val="Normal"/>
    <w:link w:val="EndNoteBibliographyTitle0"/>
    <w:qFormat/>
    <w:rsid w:val="0089327D"/>
    <w:pPr>
      <w:jc w:val="center"/>
    </w:pPr>
    <w:rPr>
      <w:noProof/>
    </w:rPr>
  </w:style>
  <w:style w:type="character" w:customStyle="1" w:styleId="EndNoteBibliographyTitle0">
    <w:name w:val="EndNote Bibliography Title 字符"/>
    <w:basedOn w:val="DefaultParagraphFont"/>
    <w:link w:val="EndNoteBibliographyTitle"/>
    <w:qFormat/>
    <w:rsid w:val="0089327D"/>
    <w:rPr>
      <w:rFonts w:ascii="Cambria" w:eastAsia="Palatino Linotype" w:hAnsi="Cambria" w:cs="Cambria"/>
      <w:noProof/>
      <w:color w:val="000000"/>
      <w:sz w:val="24"/>
      <w:szCs w:val="24"/>
      <w:lang w:eastAsia="ko-KR"/>
    </w:rPr>
  </w:style>
  <w:style w:type="paragraph" w:customStyle="1" w:styleId="EndNoteBibliography">
    <w:name w:val="EndNote Bibliography"/>
    <w:basedOn w:val="Normal"/>
    <w:link w:val="EndNoteBibliography0"/>
    <w:qFormat/>
    <w:rsid w:val="0089327D"/>
    <w:pPr>
      <w:spacing w:line="240" w:lineRule="auto"/>
    </w:pPr>
    <w:rPr>
      <w:noProof/>
    </w:rPr>
  </w:style>
  <w:style w:type="character" w:customStyle="1" w:styleId="EndNoteBibliography0">
    <w:name w:val="EndNote Bibliography 字符"/>
    <w:basedOn w:val="DefaultParagraphFont"/>
    <w:link w:val="EndNoteBibliography"/>
    <w:qFormat/>
    <w:rsid w:val="0089327D"/>
    <w:rPr>
      <w:rFonts w:ascii="Cambria" w:eastAsia="Palatino Linotype" w:hAnsi="Cambria" w:cs="Cambria"/>
      <w:noProof/>
      <w:color w:val="000000"/>
      <w:sz w:val="24"/>
      <w:szCs w:val="24"/>
      <w:lang w:eastAsia="ko-KR"/>
    </w:rPr>
  </w:style>
  <w:style w:type="paragraph" w:styleId="MacroText">
    <w:name w:val="macro"/>
    <w:link w:val="MacroTextChar"/>
    <w:autoRedefine/>
    <w:uiPriority w:val="99"/>
    <w:unhideWhenUsed/>
    <w:qFormat/>
    <w:rsid w:val="0089327D"/>
    <w:pPr>
      <w:tabs>
        <w:tab w:val="left" w:pos="576"/>
        <w:tab w:val="left" w:pos="1152"/>
        <w:tab w:val="left" w:pos="1728"/>
        <w:tab w:val="left" w:pos="2304"/>
        <w:tab w:val="left" w:pos="2880"/>
        <w:tab w:val="left" w:pos="3456"/>
        <w:tab w:val="left" w:pos="4032"/>
      </w:tabs>
    </w:pPr>
    <w:rPr>
      <w:rFonts w:ascii="Courier" w:eastAsiaTheme="minorEastAsia" w:hAnsi="Courier"/>
      <w:sz w:val="20"/>
      <w:szCs w:val="20"/>
    </w:rPr>
  </w:style>
  <w:style w:type="character" w:customStyle="1" w:styleId="MacroTextChar">
    <w:name w:val="Macro Text Char"/>
    <w:basedOn w:val="DefaultParagraphFont"/>
    <w:link w:val="MacroText"/>
    <w:uiPriority w:val="99"/>
    <w:qFormat/>
    <w:rsid w:val="0089327D"/>
    <w:rPr>
      <w:rFonts w:ascii="Courier" w:eastAsiaTheme="minorEastAsia" w:hAnsi="Courier"/>
      <w:sz w:val="20"/>
      <w:szCs w:val="20"/>
    </w:rPr>
  </w:style>
  <w:style w:type="paragraph" w:styleId="List3">
    <w:name w:val="List 3"/>
    <w:basedOn w:val="Normal"/>
    <w:autoRedefine/>
    <w:uiPriority w:val="99"/>
    <w:unhideWhenUsed/>
    <w:qFormat/>
    <w:rsid w:val="0089327D"/>
    <w:pPr>
      <w:spacing w:after="200" w:line="276" w:lineRule="auto"/>
      <w:ind w:left="1080" w:hanging="360"/>
      <w:contextualSpacing/>
      <w:jc w:val="left"/>
    </w:pPr>
    <w:rPr>
      <w:rFonts w:asciiTheme="minorHAnsi" w:eastAsiaTheme="minorEastAsia" w:hAnsiTheme="minorHAnsi" w:cstheme="minorBidi"/>
      <w:color w:val="auto"/>
      <w:sz w:val="22"/>
      <w:szCs w:val="22"/>
      <w:lang w:eastAsia="en-US"/>
    </w:rPr>
  </w:style>
  <w:style w:type="paragraph" w:styleId="ListNumber2">
    <w:name w:val="List Number 2"/>
    <w:basedOn w:val="Normal"/>
    <w:autoRedefine/>
    <w:uiPriority w:val="99"/>
    <w:unhideWhenUsed/>
    <w:qFormat/>
    <w:rsid w:val="0089327D"/>
    <w:pPr>
      <w:numPr>
        <w:numId w:val="38"/>
      </w:numPr>
      <w:tabs>
        <w:tab w:val="clear" w:pos="720"/>
        <w:tab w:val="left" w:pos="1800"/>
      </w:tabs>
      <w:spacing w:after="200" w:line="276" w:lineRule="auto"/>
      <w:ind w:left="1800"/>
      <w:contextualSpacing/>
      <w:jc w:val="left"/>
    </w:pPr>
    <w:rPr>
      <w:rFonts w:asciiTheme="minorHAnsi" w:eastAsiaTheme="minorEastAsia" w:hAnsiTheme="minorHAnsi" w:cstheme="minorBidi"/>
      <w:color w:val="auto"/>
      <w:sz w:val="22"/>
      <w:szCs w:val="22"/>
      <w:lang w:eastAsia="en-US"/>
    </w:rPr>
  </w:style>
  <w:style w:type="paragraph" w:styleId="ListNumber">
    <w:name w:val="List Number"/>
    <w:basedOn w:val="Normal"/>
    <w:autoRedefine/>
    <w:uiPriority w:val="99"/>
    <w:unhideWhenUsed/>
    <w:qFormat/>
    <w:rsid w:val="0089327D"/>
    <w:pPr>
      <w:numPr>
        <w:numId w:val="39"/>
      </w:numPr>
      <w:tabs>
        <w:tab w:val="clear" w:pos="360"/>
        <w:tab w:val="left" w:pos="1440"/>
      </w:tabs>
      <w:spacing w:after="200" w:line="276" w:lineRule="auto"/>
      <w:ind w:left="1440"/>
      <w:contextualSpacing/>
      <w:jc w:val="left"/>
    </w:pPr>
    <w:rPr>
      <w:rFonts w:asciiTheme="minorHAnsi" w:eastAsiaTheme="minorEastAsia" w:hAnsiTheme="minorHAnsi" w:cstheme="minorBidi"/>
      <w:color w:val="auto"/>
      <w:sz w:val="22"/>
      <w:szCs w:val="22"/>
      <w:lang w:eastAsia="en-US"/>
    </w:rPr>
  </w:style>
  <w:style w:type="paragraph" w:styleId="ListBullet">
    <w:name w:val="List Bullet"/>
    <w:basedOn w:val="Normal"/>
    <w:autoRedefine/>
    <w:uiPriority w:val="99"/>
    <w:unhideWhenUsed/>
    <w:qFormat/>
    <w:rsid w:val="0089327D"/>
    <w:pPr>
      <w:numPr>
        <w:numId w:val="40"/>
      </w:numPr>
      <w:spacing w:after="200" w:line="276" w:lineRule="auto"/>
      <w:contextualSpacing/>
      <w:jc w:val="left"/>
    </w:pPr>
    <w:rPr>
      <w:rFonts w:asciiTheme="minorHAnsi" w:eastAsiaTheme="minorEastAsia" w:hAnsiTheme="minorHAnsi" w:cstheme="minorBidi"/>
      <w:color w:val="auto"/>
      <w:sz w:val="22"/>
      <w:szCs w:val="22"/>
      <w:lang w:eastAsia="en-US"/>
    </w:rPr>
  </w:style>
  <w:style w:type="paragraph" w:styleId="CommentText">
    <w:name w:val="annotation text"/>
    <w:basedOn w:val="Normal"/>
    <w:link w:val="CommentTextChar"/>
    <w:uiPriority w:val="99"/>
    <w:unhideWhenUsed/>
    <w:rsid w:val="0089327D"/>
    <w:pPr>
      <w:widowControl w:val="0"/>
      <w:spacing w:line="240" w:lineRule="auto"/>
      <w:ind w:firstLine="0"/>
      <w:jc w:val="left"/>
    </w:pPr>
    <w:rPr>
      <w:rFonts w:asciiTheme="minorHAnsi" w:eastAsiaTheme="minorEastAsia" w:hAnsiTheme="minorHAnsi" w:cstheme="minorBidi"/>
      <w:color w:val="auto"/>
      <w:kern w:val="2"/>
      <w:sz w:val="21"/>
      <w:szCs w:val="22"/>
      <w:lang w:eastAsia="zh-CN"/>
      <w14:ligatures w14:val="standardContextual"/>
    </w:rPr>
  </w:style>
  <w:style w:type="character" w:customStyle="1" w:styleId="CommentTextChar">
    <w:name w:val="Comment Text Char"/>
    <w:basedOn w:val="DefaultParagraphFont"/>
    <w:link w:val="CommentText"/>
    <w:uiPriority w:val="99"/>
    <w:rsid w:val="0089327D"/>
    <w:rPr>
      <w:rFonts w:eastAsiaTheme="minorEastAsia"/>
      <w:kern w:val="2"/>
      <w:sz w:val="21"/>
      <w:lang w:eastAsia="zh-CN"/>
      <w14:ligatures w14:val="standardContextual"/>
    </w:rPr>
  </w:style>
  <w:style w:type="paragraph" w:styleId="BodyText3">
    <w:name w:val="Body Text 3"/>
    <w:basedOn w:val="Normal"/>
    <w:link w:val="BodyText3Char"/>
    <w:autoRedefine/>
    <w:uiPriority w:val="99"/>
    <w:unhideWhenUsed/>
    <w:qFormat/>
    <w:rsid w:val="0089327D"/>
    <w:pPr>
      <w:spacing w:after="120" w:line="276" w:lineRule="auto"/>
      <w:ind w:firstLine="0"/>
      <w:jc w:val="left"/>
    </w:pPr>
    <w:rPr>
      <w:rFonts w:asciiTheme="minorHAnsi" w:eastAsiaTheme="minorEastAsia" w:hAnsiTheme="minorHAnsi" w:cstheme="minorBidi"/>
      <w:color w:val="auto"/>
      <w:sz w:val="16"/>
      <w:szCs w:val="16"/>
      <w:lang w:eastAsia="en-US"/>
    </w:rPr>
  </w:style>
  <w:style w:type="character" w:customStyle="1" w:styleId="BodyText3Char">
    <w:name w:val="Body Text 3 Char"/>
    <w:basedOn w:val="DefaultParagraphFont"/>
    <w:link w:val="BodyText3"/>
    <w:uiPriority w:val="99"/>
    <w:qFormat/>
    <w:rsid w:val="0089327D"/>
    <w:rPr>
      <w:rFonts w:eastAsiaTheme="minorEastAsia"/>
      <w:sz w:val="16"/>
      <w:szCs w:val="16"/>
    </w:rPr>
  </w:style>
  <w:style w:type="paragraph" w:styleId="ListBullet3">
    <w:name w:val="List Bullet 3"/>
    <w:basedOn w:val="Normal"/>
    <w:autoRedefine/>
    <w:uiPriority w:val="99"/>
    <w:unhideWhenUsed/>
    <w:qFormat/>
    <w:rsid w:val="0089327D"/>
    <w:pPr>
      <w:numPr>
        <w:numId w:val="41"/>
      </w:numPr>
      <w:tabs>
        <w:tab w:val="clear" w:pos="1080"/>
        <w:tab w:val="left" w:pos="720"/>
      </w:tabs>
      <w:spacing w:after="200" w:line="276" w:lineRule="auto"/>
      <w:ind w:left="720"/>
      <w:contextualSpacing/>
      <w:jc w:val="left"/>
    </w:pPr>
    <w:rPr>
      <w:rFonts w:asciiTheme="minorHAnsi" w:eastAsiaTheme="minorEastAsia" w:hAnsiTheme="minorHAnsi" w:cstheme="minorBidi"/>
      <w:color w:val="auto"/>
      <w:sz w:val="22"/>
      <w:szCs w:val="22"/>
      <w:lang w:eastAsia="en-US"/>
    </w:rPr>
  </w:style>
  <w:style w:type="paragraph" w:styleId="BodyText">
    <w:name w:val="Body Text"/>
    <w:basedOn w:val="Normal"/>
    <w:link w:val="BodyTextChar"/>
    <w:autoRedefine/>
    <w:uiPriority w:val="99"/>
    <w:unhideWhenUsed/>
    <w:qFormat/>
    <w:rsid w:val="0089327D"/>
    <w:pPr>
      <w:spacing w:after="120" w:line="276" w:lineRule="auto"/>
      <w:ind w:firstLine="0"/>
      <w:jc w:val="left"/>
    </w:pPr>
    <w:rPr>
      <w:rFonts w:asciiTheme="minorHAnsi" w:eastAsiaTheme="minorEastAsia" w:hAnsiTheme="minorHAnsi" w:cstheme="minorBidi"/>
      <w:color w:val="auto"/>
      <w:sz w:val="22"/>
      <w:szCs w:val="22"/>
      <w:lang w:eastAsia="en-US"/>
    </w:rPr>
  </w:style>
  <w:style w:type="character" w:customStyle="1" w:styleId="BodyTextChar">
    <w:name w:val="Body Text Char"/>
    <w:basedOn w:val="DefaultParagraphFont"/>
    <w:link w:val="BodyText"/>
    <w:uiPriority w:val="99"/>
    <w:qFormat/>
    <w:rsid w:val="0089327D"/>
    <w:rPr>
      <w:rFonts w:eastAsiaTheme="minorEastAsia"/>
    </w:rPr>
  </w:style>
  <w:style w:type="paragraph" w:styleId="ListNumber3">
    <w:name w:val="List Number 3"/>
    <w:basedOn w:val="Normal"/>
    <w:autoRedefine/>
    <w:uiPriority w:val="99"/>
    <w:unhideWhenUsed/>
    <w:qFormat/>
    <w:rsid w:val="0089327D"/>
    <w:pPr>
      <w:numPr>
        <w:numId w:val="42"/>
      </w:numPr>
      <w:tabs>
        <w:tab w:val="clear" w:pos="1080"/>
        <w:tab w:val="left" w:pos="360"/>
      </w:tabs>
      <w:spacing w:after="200" w:line="276" w:lineRule="auto"/>
      <w:ind w:left="0" w:firstLine="0"/>
      <w:contextualSpacing/>
      <w:jc w:val="left"/>
    </w:pPr>
    <w:rPr>
      <w:rFonts w:asciiTheme="minorHAnsi" w:eastAsiaTheme="minorEastAsia" w:hAnsiTheme="minorHAnsi" w:cstheme="minorBidi"/>
      <w:color w:val="auto"/>
      <w:sz w:val="22"/>
      <w:szCs w:val="22"/>
      <w:lang w:eastAsia="en-US"/>
    </w:rPr>
  </w:style>
  <w:style w:type="paragraph" w:styleId="List2">
    <w:name w:val="List 2"/>
    <w:basedOn w:val="Normal"/>
    <w:autoRedefine/>
    <w:uiPriority w:val="99"/>
    <w:unhideWhenUsed/>
    <w:qFormat/>
    <w:rsid w:val="0089327D"/>
    <w:pPr>
      <w:spacing w:after="200" w:line="276" w:lineRule="auto"/>
      <w:ind w:left="720" w:hanging="360"/>
      <w:contextualSpacing/>
      <w:jc w:val="left"/>
    </w:pPr>
    <w:rPr>
      <w:rFonts w:asciiTheme="minorHAnsi" w:eastAsiaTheme="minorEastAsia" w:hAnsiTheme="minorHAnsi" w:cstheme="minorBidi"/>
      <w:color w:val="auto"/>
      <w:sz w:val="22"/>
      <w:szCs w:val="22"/>
      <w:lang w:eastAsia="en-US"/>
    </w:rPr>
  </w:style>
  <w:style w:type="paragraph" w:styleId="ListContinue">
    <w:name w:val="List Continue"/>
    <w:basedOn w:val="Normal"/>
    <w:autoRedefine/>
    <w:uiPriority w:val="99"/>
    <w:unhideWhenUsed/>
    <w:qFormat/>
    <w:rsid w:val="0089327D"/>
    <w:pPr>
      <w:spacing w:after="120" w:line="276" w:lineRule="auto"/>
      <w:ind w:left="360" w:firstLine="0"/>
      <w:contextualSpacing/>
      <w:jc w:val="left"/>
    </w:pPr>
    <w:rPr>
      <w:rFonts w:asciiTheme="minorHAnsi" w:eastAsiaTheme="minorEastAsia" w:hAnsiTheme="minorHAnsi" w:cstheme="minorBidi"/>
      <w:color w:val="auto"/>
      <w:sz w:val="22"/>
      <w:szCs w:val="22"/>
      <w:lang w:eastAsia="en-US"/>
    </w:rPr>
  </w:style>
  <w:style w:type="paragraph" w:styleId="ListBullet2">
    <w:name w:val="List Bullet 2"/>
    <w:basedOn w:val="Normal"/>
    <w:autoRedefine/>
    <w:uiPriority w:val="99"/>
    <w:unhideWhenUsed/>
    <w:qFormat/>
    <w:rsid w:val="0089327D"/>
    <w:pPr>
      <w:numPr>
        <w:numId w:val="43"/>
      </w:numPr>
      <w:tabs>
        <w:tab w:val="clear" w:pos="720"/>
        <w:tab w:val="left" w:pos="360"/>
      </w:tabs>
      <w:spacing w:after="200" w:line="276" w:lineRule="auto"/>
      <w:ind w:left="360"/>
      <w:contextualSpacing/>
      <w:jc w:val="left"/>
    </w:pPr>
    <w:rPr>
      <w:rFonts w:asciiTheme="minorHAnsi" w:eastAsiaTheme="minorEastAsia" w:hAnsiTheme="minorHAnsi" w:cstheme="minorBidi"/>
      <w:color w:val="auto"/>
      <w:sz w:val="22"/>
      <w:szCs w:val="22"/>
      <w:lang w:eastAsia="en-US"/>
    </w:rPr>
  </w:style>
  <w:style w:type="paragraph" w:styleId="Subtitle">
    <w:name w:val="Subtitle"/>
    <w:basedOn w:val="Normal"/>
    <w:next w:val="Normal"/>
    <w:link w:val="SubtitleChar"/>
    <w:autoRedefine/>
    <w:uiPriority w:val="11"/>
    <w:qFormat/>
    <w:rsid w:val="0089327D"/>
    <w:pPr>
      <w:spacing w:after="200" w:line="276" w:lineRule="auto"/>
      <w:ind w:firstLine="0"/>
      <w:jc w:val="left"/>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qFormat/>
    <w:rsid w:val="0089327D"/>
    <w:rPr>
      <w:rFonts w:asciiTheme="majorHAnsi" w:eastAsiaTheme="majorEastAsia" w:hAnsiTheme="majorHAnsi" w:cstheme="majorBidi"/>
      <w:i/>
      <w:iCs/>
      <w:color w:val="4F81BD" w:themeColor="accent1"/>
      <w:spacing w:val="15"/>
      <w:sz w:val="24"/>
      <w:szCs w:val="24"/>
    </w:rPr>
  </w:style>
  <w:style w:type="paragraph" w:styleId="List">
    <w:name w:val="List"/>
    <w:basedOn w:val="Normal"/>
    <w:autoRedefine/>
    <w:uiPriority w:val="99"/>
    <w:unhideWhenUsed/>
    <w:qFormat/>
    <w:rsid w:val="0089327D"/>
    <w:pPr>
      <w:spacing w:after="200" w:line="276" w:lineRule="auto"/>
      <w:ind w:left="360" w:hanging="360"/>
      <w:contextualSpacing/>
      <w:jc w:val="left"/>
    </w:pPr>
    <w:rPr>
      <w:rFonts w:asciiTheme="minorHAnsi" w:eastAsiaTheme="minorEastAsia" w:hAnsiTheme="minorHAnsi" w:cstheme="minorBidi"/>
      <w:color w:val="auto"/>
      <w:sz w:val="22"/>
      <w:szCs w:val="22"/>
      <w:lang w:eastAsia="en-US"/>
    </w:rPr>
  </w:style>
  <w:style w:type="paragraph" w:styleId="BodyText2">
    <w:name w:val="Body Text 2"/>
    <w:basedOn w:val="Normal"/>
    <w:link w:val="BodyText2Char"/>
    <w:autoRedefine/>
    <w:uiPriority w:val="99"/>
    <w:unhideWhenUsed/>
    <w:qFormat/>
    <w:rsid w:val="0089327D"/>
    <w:pPr>
      <w:spacing w:after="120" w:line="480" w:lineRule="auto"/>
      <w:ind w:firstLine="0"/>
      <w:jc w:val="left"/>
    </w:pPr>
    <w:rPr>
      <w:rFonts w:asciiTheme="minorHAnsi" w:eastAsiaTheme="minorEastAsia" w:hAnsiTheme="minorHAnsi" w:cstheme="minorBidi"/>
      <w:color w:val="auto"/>
      <w:sz w:val="22"/>
      <w:szCs w:val="22"/>
      <w:lang w:eastAsia="en-US"/>
    </w:rPr>
  </w:style>
  <w:style w:type="character" w:customStyle="1" w:styleId="BodyText2Char">
    <w:name w:val="Body Text 2 Char"/>
    <w:basedOn w:val="DefaultParagraphFont"/>
    <w:link w:val="BodyText2"/>
    <w:uiPriority w:val="99"/>
    <w:qFormat/>
    <w:rsid w:val="0089327D"/>
    <w:rPr>
      <w:rFonts w:eastAsiaTheme="minorEastAsia"/>
    </w:rPr>
  </w:style>
  <w:style w:type="paragraph" w:styleId="ListContinue2">
    <w:name w:val="List Continue 2"/>
    <w:basedOn w:val="Normal"/>
    <w:autoRedefine/>
    <w:uiPriority w:val="99"/>
    <w:unhideWhenUsed/>
    <w:qFormat/>
    <w:rsid w:val="0089327D"/>
    <w:pPr>
      <w:spacing w:after="120" w:line="276" w:lineRule="auto"/>
      <w:ind w:left="720" w:firstLine="0"/>
      <w:contextualSpacing/>
      <w:jc w:val="left"/>
    </w:pPr>
    <w:rPr>
      <w:rFonts w:asciiTheme="minorHAnsi" w:eastAsiaTheme="minorEastAsia" w:hAnsiTheme="minorHAnsi" w:cstheme="minorBidi"/>
      <w:color w:val="auto"/>
      <w:sz w:val="22"/>
      <w:szCs w:val="22"/>
      <w:lang w:eastAsia="en-US"/>
    </w:rPr>
  </w:style>
  <w:style w:type="paragraph" w:styleId="ListContinue3">
    <w:name w:val="List Continue 3"/>
    <w:basedOn w:val="Normal"/>
    <w:autoRedefine/>
    <w:uiPriority w:val="99"/>
    <w:unhideWhenUsed/>
    <w:qFormat/>
    <w:rsid w:val="0089327D"/>
    <w:pPr>
      <w:spacing w:after="120" w:line="276" w:lineRule="auto"/>
      <w:ind w:left="1080" w:firstLine="0"/>
      <w:contextualSpacing/>
      <w:jc w:val="left"/>
    </w:pPr>
    <w:rPr>
      <w:rFonts w:asciiTheme="minorHAnsi" w:eastAsiaTheme="minorEastAsia" w:hAnsiTheme="minorHAnsi" w:cstheme="minorBidi"/>
      <w:color w:val="auto"/>
      <w:sz w:val="22"/>
      <w:szCs w:val="22"/>
      <w:lang w:eastAsia="en-US"/>
    </w:rPr>
  </w:style>
  <w:style w:type="paragraph" w:styleId="CommentSubject">
    <w:name w:val="annotation subject"/>
    <w:basedOn w:val="CommentText"/>
    <w:next w:val="CommentText"/>
    <w:link w:val="CommentSubjectChar"/>
    <w:uiPriority w:val="99"/>
    <w:semiHidden/>
    <w:unhideWhenUsed/>
    <w:rsid w:val="0089327D"/>
    <w:rPr>
      <w:b/>
      <w:bCs/>
    </w:rPr>
  </w:style>
  <w:style w:type="character" w:customStyle="1" w:styleId="CommentSubjectChar">
    <w:name w:val="Comment Subject Char"/>
    <w:basedOn w:val="CommentTextChar"/>
    <w:link w:val="CommentSubject"/>
    <w:uiPriority w:val="99"/>
    <w:semiHidden/>
    <w:rsid w:val="0089327D"/>
    <w:rPr>
      <w:rFonts w:eastAsiaTheme="minorEastAsia"/>
      <w:b/>
      <w:bCs/>
      <w:kern w:val="2"/>
      <w:sz w:val="21"/>
      <w:lang w:eastAsia="zh-CN"/>
      <w14:ligatures w14:val="standardContextual"/>
    </w:rPr>
  </w:style>
  <w:style w:type="table" w:styleId="LightShading">
    <w:name w:val="Light Shading"/>
    <w:basedOn w:val="TableNormal"/>
    <w:autoRedefine/>
    <w:uiPriority w:val="60"/>
    <w:qFormat/>
    <w:rsid w:val="0089327D"/>
    <w:pPr>
      <w:spacing w:after="0" w:line="240" w:lineRule="auto"/>
    </w:pPr>
    <w:rPr>
      <w:rFonts w:eastAsiaTheme="minorEastAsia"/>
      <w:color w:val="000000" w:themeColor="text1" w:themeShade="BF"/>
      <w:szCs w:val="2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autoRedefine/>
    <w:uiPriority w:val="60"/>
    <w:qFormat/>
    <w:rsid w:val="0089327D"/>
    <w:pPr>
      <w:spacing w:after="0" w:line="240" w:lineRule="auto"/>
    </w:pPr>
    <w:rPr>
      <w:rFonts w:eastAsiaTheme="minorEastAsia"/>
      <w:color w:val="365F91" w:themeColor="accent1" w:themeShade="BF"/>
      <w:szCs w:val="20"/>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autoRedefine/>
    <w:uiPriority w:val="60"/>
    <w:qFormat/>
    <w:rsid w:val="0089327D"/>
    <w:pPr>
      <w:spacing w:after="0" w:line="240" w:lineRule="auto"/>
    </w:pPr>
    <w:rPr>
      <w:rFonts w:eastAsiaTheme="minorEastAsia"/>
      <w:color w:val="943634" w:themeColor="accent2" w:themeShade="BF"/>
      <w:szCs w:val="20"/>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autoRedefine/>
    <w:uiPriority w:val="60"/>
    <w:qFormat/>
    <w:rsid w:val="0089327D"/>
    <w:pPr>
      <w:spacing w:after="0" w:line="240" w:lineRule="auto"/>
    </w:pPr>
    <w:rPr>
      <w:rFonts w:eastAsiaTheme="minorEastAsia"/>
      <w:color w:val="76923C" w:themeColor="accent3" w:themeShade="BF"/>
      <w:szCs w:val="20"/>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autoRedefine/>
    <w:uiPriority w:val="60"/>
    <w:qFormat/>
    <w:rsid w:val="0089327D"/>
    <w:pPr>
      <w:spacing w:after="0" w:line="240" w:lineRule="auto"/>
    </w:pPr>
    <w:rPr>
      <w:rFonts w:eastAsiaTheme="minorEastAsia"/>
      <w:color w:val="5F497A" w:themeColor="accent4" w:themeShade="BF"/>
      <w:szCs w:val="20"/>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autoRedefine/>
    <w:uiPriority w:val="60"/>
    <w:qFormat/>
    <w:rsid w:val="0089327D"/>
    <w:pPr>
      <w:spacing w:after="0" w:line="240" w:lineRule="auto"/>
    </w:pPr>
    <w:rPr>
      <w:rFonts w:eastAsiaTheme="minorEastAsia"/>
      <w:color w:val="31849B" w:themeColor="accent5" w:themeShade="BF"/>
      <w:szCs w:val="20"/>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autoRedefine/>
    <w:uiPriority w:val="60"/>
    <w:qFormat/>
    <w:rsid w:val="0089327D"/>
    <w:pPr>
      <w:spacing w:after="0" w:line="240" w:lineRule="auto"/>
    </w:pPr>
    <w:rPr>
      <w:rFonts w:eastAsiaTheme="minorEastAsia"/>
      <w:color w:val="E36C0A" w:themeColor="accent6" w:themeShade="BF"/>
      <w:szCs w:val="20"/>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autoRedefine/>
    <w:uiPriority w:val="61"/>
    <w:qFormat/>
    <w:rsid w:val="0089327D"/>
    <w:pPr>
      <w:spacing w:after="0" w:line="240" w:lineRule="auto"/>
    </w:pPr>
    <w:rPr>
      <w:rFonts w:eastAsiaTheme="minorEastAsia"/>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autoRedefine/>
    <w:uiPriority w:val="61"/>
    <w:qFormat/>
    <w:rsid w:val="0089327D"/>
    <w:pPr>
      <w:spacing w:after="0" w:line="240" w:lineRule="auto"/>
    </w:pPr>
    <w:rPr>
      <w:rFonts w:eastAsiaTheme="minorEastAsia"/>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autoRedefine/>
    <w:uiPriority w:val="61"/>
    <w:qFormat/>
    <w:rsid w:val="0089327D"/>
    <w:pPr>
      <w:spacing w:after="0" w:line="240" w:lineRule="auto"/>
    </w:pPr>
    <w:rPr>
      <w:rFonts w:eastAsiaTheme="minorEastAsia"/>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autoRedefine/>
    <w:uiPriority w:val="61"/>
    <w:qFormat/>
    <w:rsid w:val="0089327D"/>
    <w:pPr>
      <w:spacing w:after="0" w:line="240" w:lineRule="auto"/>
    </w:pPr>
    <w:rPr>
      <w:rFonts w:eastAsiaTheme="minorEastAsia"/>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autoRedefine/>
    <w:uiPriority w:val="61"/>
    <w:qFormat/>
    <w:rsid w:val="0089327D"/>
    <w:pPr>
      <w:spacing w:after="0" w:line="240" w:lineRule="auto"/>
    </w:pPr>
    <w:rPr>
      <w:rFonts w:eastAsiaTheme="minorEastAsia"/>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autoRedefine/>
    <w:uiPriority w:val="61"/>
    <w:qFormat/>
    <w:rsid w:val="0089327D"/>
    <w:pPr>
      <w:spacing w:after="0" w:line="240" w:lineRule="auto"/>
    </w:pPr>
    <w:rPr>
      <w:rFonts w:eastAsiaTheme="minorEastAsia"/>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autoRedefine/>
    <w:uiPriority w:val="61"/>
    <w:qFormat/>
    <w:rsid w:val="0089327D"/>
    <w:pPr>
      <w:spacing w:after="0" w:line="240" w:lineRule="auto"/>
    </w:pPr>
    <w:rPr>
      <w:rFonts w:eastAsiaTheme="minorEastAsia"/>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autoRedefine/>
    <w:uiPriority w:val="62"/>
    <w:qFormat/>
    <w:rsid w:val="0089327D"/>
    <w:pPr>
      <w:spacing w:after="0" w:line="240" w:lineRule="auto"/>
    </w:pPr>
    <w:rPr>
      <w:rFonts w:eastAsiaTheme="minorEastAsia"/>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autoRedefine/>
    <w:uiPriority w:val="62"/>
    <w:qFormat/>
    <w:rsid w:val="0089327D"/>
    <w:pPr>
      <w:spacing w:after="0" w:line="240" w:lineRule="auto"/>
    </w:pPr>
    <w:rPr>
      <w:rFonts w:eastAsiaTheme="minorEastAsia"/>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autoRedefine/>
    <w:uiPriority w:val="62"/>
    <w:qFormat/>
    <w:rsid w:val="0089327D"/>
    <w:pPr>
      <w:spacing w:after="0" w:line="240" w:lineRule="auto"/>
    </w:pPr>
    <w:rPr>
      <w:rFonts w:eastAsiaTheme="minorEastAsia"/>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autoRedefine/>
    <w:uiPriority w:val="62"/>
    <w:qFormat/>
    <w:rsid w:val="0089327D"/>
    <w:pPr>
      <w:spacing w:after="0" w:line="240" w:lineRule="auto"/>
    </w:pPr>
    <w:rPr>
      <w:rFonts w:eastAsiaTheme="minorEastAsia"/>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autoRedefine/>
    <w:uiPriority w:val="62"/>
    <w:qFormat/>
    <w:rsid w:val="0089327D"/>
    <w:pPr>
      <w:spacing w:after="0" w:line="240" w:lineRule="auto"/>
    </w:pPr>
    <w:rPr>
      <w:rFonts w:eastAsiaTheme="minorEastAsia"/>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rsid w:val="0089327D"/>
    <w:pPr>
      <w:spacing w:after="0" w:line="240" w:lineRule="auto"/>
    </w:pPr>
    <w:rPr>
      <w:rFonts w:eastAsiaTheme="minorEastAsia"/>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rsid w:val="0089327D"/>
    <w:pPr>
      <w:spacing w:after="0" w:line="240" w:lineRule="auto"/>
    </w:pPr>
    <w:rPr>
      <w:rFonts w:eastAsiaTheme="minorEastAsia"/>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rsid w:val="0089327D"/>
    <w:pPr>
      <w:spacing w:after="0" w:line="240" w:lineRule="auto"/>
    </w:pPr>
    <w:rPr>
      <w:rFonts w:eastAsiaTheme="minorEastAsia"/>
      <w:szCs w:val="20"/>
    </w:r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9327D"/>
    <w:pPr>
      <w:spacing w:after="0" w:line="240" w:lineRule="auto"/>
    </w:pPr>
    <w:rPr>
      <w:rFonts w:eastAsiaTheme="minorEastAsia"/>
      <w:szCs w:val="20"/>
    </w:rPr>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9327D"/>
    <w:pPr>
      <w:spacing w:after="0" w:line="240" w:lineRule="auto"/>
    </w:pPr>
    <w:rPr>
      <w:rFonts w:eastAsiaTheme="minorEastAsia"/>
      <w:szCs w:val="20"/>
    </w:r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9327D"/>
    <w:pPr>
      <w:spacing w:after="0" w:line="240" w:lineRule="auto"/>
    </w:pPr>
    <w:rPr>
      <w:rFonts w:eastAsiaTheme="minorEastAsia"/>
      <w:szCs w:val="20"/>
    </w:rPr>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9327D"/>
    <w:pPr>
      <w:spacing w:after="0" w:line="240" w:lineRule="auto"/>
    </w:pPr>
    <w:rPr>
      <w:rFonts w:eastAsiaTheme="minorEastAsia"/>
      <w:szCs w:val="20"/>
    </w:rPr>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9327D"/>
    <w:pPr>
      <w:spacing w:after="0" w:line="240" w:lineRule="auto"/>
    </w:pPr>
    <w:rPr>
      <w:rFonts w:eastAsiaTheme="minorEastAsia"/>
      <w:szCs w:val="20"/>
    </w:rPr>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9327D"/>
    <w:pPr>
      <w:spacing w:after="0" w:line="240" w:lineRule="auto"/>
    </w:pPr>
    <w:rPr>
      <w:rFonts w:eastAsiaTheme="minorEastAsia"/>
      <w:szCs w:val="20"/>
    </w:r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89327D"/>
    <w:pPr>
      <w:spacing w:after="0" w:line="240" w:lineRule="auto"/>
    </w:pPr>
    <w:rPr>
      <w:rFonts w:eastAsiaTheme="minorEastAsia"/>
      <w:szCs w:val="20"/>
    </w:r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9327D"/>
    <w:pPr>
      <w:spacing w:after="0" w:line="240" w:lineRule="auto"/>
    </w:pPr>
    <w:rPr>
      <w:rFonts w:eastAsiaTheme="minorEastAsia"/>
      <w:szCs w:val="20"/>
    </w:rPr>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9327D"/>
    <w:pPr>
      <w:spacing w:after="0" w:line="240" w:lineRule="auto"/>
    </w:pPr>
    <w:rPr>
      <w:rFonts w:eastAsiaTheme="minorEastAsia"/>
      <w:szCs w:val="20"/>
    </w:r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9327D"/>
    <w:pPr>
      <w:spacing w:after="0" w:line="240" w:lineRule="auto"/>
    </w:pPr>
    <w:rPr>
      <w:rFonts w:eastAsiaTheme="minorEastAsia"/>
      <w:szCs w:val="20"/>
    </w:rPr>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9327D"/>
    <w:pPr>
      <w:spacing w:after="0" w:line="240" w:lineRule="auto"/>
    </w:pPr>
    <w:rPr>
      <w:rFonts w:eastAsiaTheme="minorEastAsia"/>
      <w:szCs w:val="20"/>
    </w:rPr>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9327D"/>
    <w:pPr>
      <w:spacing w:after="0" w:line="240" w:lineRule="auto"/>
    </w:pPr>
    <w:rPr>
      <w:rFonts w:eastAsiaTheme="minorEastAsia"/>
      <w:szCs w:val="20"/>
    </w:rPr>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9327D"/>
    <w:pPr>
      <w:spacing w:after="0" w:line="240" w:lineRule="auto"/>
    </w:pPr>
    <w:rPr>
      <w:rFonts w:eastAsiaTheme="minorEastAsia"/>
      <w:szCs w:val="20"/>
    </w:r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autoRedefine/>
    <w:uiPriority w:val="69"/>
    <w:qFormat/>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autoRedefine/>
    <w:uiPriority w:val="22"/>
    <w:qFormat/>
    <w:rsid w:val="0089327D"/>
    <w:rPr>
      <w:b/>
      <w:bCs/>
    </w:rPr>
  </w:style>
  <w:style w:type="character" w:styleId="CommentReference">
    <w:name w:val="annotation reference"/>
    <w:basedOn w:val="DefaultParagraphFont"/>
    <w:uiPriority w:val="99"/>
    <w:semiHidden/>
    <w:unhideWhenUsed/>
    <w:rsid w:val="0089327D"/>
    <w:rPr>
      <w:sz w:val="21"/>
      <w:szCs w:val="21"/>
    </w:rPr>
  </w:style>
  <w:style w:type="character" w:customStyle="1" w:styleId="1">
    <w:name w:val="未处理的提及1"/>
    <w:basedOn w:val="DefaultParagraphFont"/>
    <w:autoRedefine/>
    <w:uiPriority w:val="99"/>
    <w:semiHidden/>
    <w:unhideWhenUsed/>
    <w:qFormat/>
    <w:rsid w:val="0089327D"/>
    <w:rPr>
      <w:color w:val="605E5C"/>
      <w:shd w:val="clear" w:color="auto" w:fill="E1DFDD"/>
    </w:rPr>
  </w:style>
  <w:style w:type="character" w:customStyle="1" w:styleId="MTEquationSection">
    <w:name w:val="MTEquationSection"/>
    <w:basedOn w:val="DefaultParagraphFont"/>
    <w:autoRedefine/>
    <w:qFormat/>
    <w:rsid w:val="0089327D"/>
    <w:rPr>
      <w:rFonts w:ascii="Garamond" w:eastAsiaTheme="minorEastAsia" w:hAnsi="Garamond"/>
      <w:vanish/>
      <w:color w:val="FF0000"/>
      <w:sz w:val="28"/>
      <w:szCs w:val="28"/>
    </w:rPr>
  </w:style>
  <w:style w:type="paragraph" w:styleId="NoSpacing">
    <w:name w:val="No Spacing"/>
    <w:autoRedefine/>
    <w:uiPriority w:val="1"/>
    <w:qFormat/>
    <w:rsid w:val="0089327D"/>
    <w:pPr>
      <w:spacing w:after="0" w:line="240" w:lineRule="auto"/>
    </w:pPr>
    <w:rPr>
      <w:rFonts w:eastAsiaTheme="minorEastAsia"/>
    </w:rPr>
  </w:style>
  <w:style w:type="paragraph" w:styleId="Quote">
    <w:name w:val="Quote"/>
    <w:basedOn w:val="Normal"/>
    <w:next w:val="Normal"/>
    <w:link w:val="QuoteChar"/>
    <w:autoRedefine/>
    <w:uiPriority w:val="29"/>
    <w:qFormat/>
    <w:rsid w:val="0089327D"/>
    <w:pPr>
      <w:spacing w:after="200" w:line="276" w:lineRule="auto"/>
      <w:ind w:firstLine="0"/>
      <w:jc w:val="left"/>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qFormat/>
    <w:rsid w:val="0089327D"/>
    <w:rPr>
      <w:rFonts w:eastAsiaTheme="minorEastAsia"/>
      <w:i/>
      <w:iCs/>
      <w:color w:val="000000" w:themeColor="text1"/>
    </w:rPr>
  </w:style>
  <w:style w:type="paragraph" w:styleId="IntenseQuote">
    <w:name w:val="Intense Quote"/>
    <w:basedOn w:val="Normal"/>
    <w:next w:val="Normal"/>
    <w:link w:val="IntenseQuoteChar"/>
    <w:autoRedefine/>
    <w:uiPriority w:val="30"/>
    <w:qFormat/>
    <w:rsid w:val="0089327D"/>
    <w:pPr>
      <w:pBdr>
        <w:bottom w:val="single" w:sz="4" w:space="4" w:color="4F81BD" w:themeColor="accent1"/>
      </w:pBdr>
      <w:spacing w:before="200" w:after="280" w:line="276" w:lineRule="auto"/>
      <w:ind w:left="936" w:right="936" w:firstLine="0"/>
      <w:jc w:val="left"/>
    </w:pPr>
    <w:rPr>
      <w:rFonts w:asciiTheme="minorHAnsi" w:eastAsiaTheme="minorEastAsia"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qFormat/>
    <w:rsid w:val="0089327D"/>
    <w:rPr>
      <w:rFonts w:eastAsiaTheme="minorEastAsia"/>
      <w:b/>
      <w:bCs/>
      <w:i/>
      <w:iCs/>
      <w:color w:val="4F81BD" w:themeColor="accent1"/>
    </w:rPr>
  </w:style>
  <w:style w:type="character" w:customStyle="1" w:styleId="10">
    <w:name w:val="不明显强调1"/>
    <w:basedOn w:val="DefaultParagraphFont"/>
    <w:autoRedefine/>
    <w:uiPriority w:val="19"/>
    <w:qFormat/>
    <w:rsid w:val="0089327D"/>
    <w:rPr>
      <w:i/>
      <w:iCs/>
      <w:color w:val="7F7F7F" w:themeColor="text1" w:themeTint="80"/>
    </w:rPr>
  </w:style>
  <w:style w:type="character" w:customStyle="1" w:styleId="11">
    <w:name w:val="明显强调1"/>
    <w:basedOn w:val="DefaultParagraphFont"/>
    <w:autoRedefine/>
    <w:uiPriority w:val="21"/>
    <w:qFormat/>
    <w:rsid w:val="0089327D"/>
    <w:rPr>
      <w:b/>
      <w:bCs/>
      <w:i/>
      <w:iCs/>
      <w:color w:val="4F81BD" w:themeColor="accent1"/>
    </w:rPr>
  </w:style>
  <w:style w:type="character" w:customStyle="1" w:styleId="12">
    <w:name w:val="不明显参考1"/>
    <w:basedOn w:val="DefaultParagraphFont"/>
    <w:autoRedefine/>
    <w:uiPriority w:val="31"/>
    <w:qFormat/>
    <w:rsid w:val="0089327D"/>
    <w:rPr>
      <w:smallCaps/>
      <w:color w:val="C0504D" w:themeColor="accent2"/>
      <w:u w:val="single"/>
    </w:rPr>
  </w:style>
  <w:style w:type="character" w:customStyle="1" w:styleId="13">
    <w:name w:val="明显参考1"/>
    <w:basedOn w:val="DefaultParagraphFont"/>
    <w:autoRedefine/>
    <w:uiPriority w:val="32"/>
    <w:qFormat/>
    <w:rsid w:val="0089327D"/>
    <w:rPr>
      <w:b/>
      <w:bCs/>
      <w:smallCaps/>
      <w:color w:val="C0504D" w:themeColor="accent2"/>
      <w:spacing w:val="5"/>
      <w:u w:val="single"/>
    </w:rPr>
  </w:style>
  <w:style w:type="character" w:customStyle="1" w:styleId="14">
    <w:name w:val="书籍标题1"/>
    <w:basedOn w:val="DefaultParagraphFont"/>
    <w:autoRedefine/>
    <w:uiPriority w:val="33"/>
    <w:qFormat/>
    <w:rsid w:val="0089327D"/>
    <w:rPr>
      <w:b/>
      <w:bCs/>
      <w:smallCaps/>
      <w:spacing w:val="5"/>
    </w:rPr>
  </w:style>
  <w:style w:type="paragraph" w:customStyle="1" w:styleId="TOC1">
    <w:name w:val="TOC 标题1"/>
    <w:basedOn w:val="Heading1"/>
    <w:next w:val="Normal"/>
    <w:autoRedefine/>
    <w:uiPriority w:val="39"/>
    <w:semiHidden/>
    <w:unhideWhenUsed/>
    <w:qFormat/>
    <w:rsid w:val="0089327D"/>
    <w:pPr>
      <w:numPr>
        <w:numId w:val="0"/>
      </w:numPr>
      <w:spacing w:after="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Revision">
    <w:name w:val="Revision"/>
    <w:hidden/>
    <w:uiPriority w:val="99"/>
    <w:unhideWhenUsed/>
    <w:rsid w:val="0089327D"/>
    <w:pPr>
      <w:spacing w:after="0" w:line="240" w:lineRule="auto"/>
    </w:pPr>
    <w:rPr>
      <w:rFonts w:eastAsiaTheme="minorEastAsia"/>
      <w:kern w:val="2"/>
      <w:sz w:val="21"/>
      <w:lang w:eastAsia="zh-CN"/>
      <w14:ligatures w14:val="standardContextual"/>
    </w:rPr>
  </w:style>
  <w:style w:type="paragraph" w:styleId="BalloonText">
    <w:name w:val="Balloon Text"/>
    <w:basedOn w:val="Normal"/>
    <w:link w:val="BalloonTextChar"/>
    <w:uiPriority w:val="99"/>
    <w:semiHidden/>
    <w:unhideWhenUsed/>
    <w:rsid w:val="008932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7D"/>
    <w:rPr>
      <w:rFonts w:ascii="Tahoma" w:eastAsia="Palatino Linotype" w:hAnsi="Tahoma" w:cs="Tahoma"/>
      <w:color w:val="000000"/>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macro" w:qFormat="1"/>
    <w:lsdException w:name="List" w:qFormat="1"/>
    <w:lsdException w:name="List Bullet" w:qFormat="1"/>
    <w:lsdException w:name="List Number" w:qFormat="1"/>
    <w:lsdException w:name="List 2" w:qFormat="1"/>
    <w:lsdException w:name="List 3"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Body Text 2" w:qFormat="1"/>
    <w:lsdException w:name="Body Tex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qFormat="1"/>
    <w:lsdException w:name="Placeholder Text"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qFormat="1"/>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27D"/>
    <w:pPr>
      <w:spacing w:after="0" w:line="360" w:lineRule="auto"/>
      <w:ind w:firstLine="363"/>
      <w:jc w:val="both"/>
    </w:pPr>
    <w:rPr>
      <w:rFonts w:ascii="Cambria" w:eastAsia="Palatino Linotype" w:hAnsi="Cambria" w:cs="Cambria"/>
      <w:color w:val="000000"/>
      <w:sz w:val="24"/>
      <w:szCs w:val="24"/>
      <w:lang w:eastAsia="ko-KR"/>
    </w:rPr>
  </w:style>
  <w:style w:type="paragraph" w:styleId="Heading1">
    <w:name w:val="heading 1"/>
    <w:next w:val="Normal"/>
    <w:link w:val="Heading1Char"/>
    <w:uiPriority w:val="9"/>
    <w:qFormat/>
    <w:rsid w:val="0089327D"/>
    <w:pPr>
      <w:keepNext/>
      <w:keepLines/>
      <w:numPr>
        <w:numId w:val="23"/>
      </w:numPr>
      <w:spacing w:before="480" w:after="240" w:line="360" w:lineRule="auto"/>
      <w:outlineLvl w:val="0"/>
    </w:pPr>
    <w:rPr>
      <w:rFonts w:ascii="Cambria" w:eastAsia="Palatino Linotype" w:hAnsi="Cambria" w:cs="Calibri"/>
      <w:b/>
      <w:bCs/>
      <w:color w:val="000000"/>
      <w:sz w:val="32"/>
      <w:szCs w:val="40"/>
      <w:lang w:eastAsia="ko-KR"/>
    </w:rPr>
  </w:style>
  <w:style w:type="paragraph" w:styleId="Heading2">
    <w:name w:val="heading 2"/>
    <w:basedOn w:val="Normal"/>
    <w:next w:val="Normal"/>
    <w:link w:val="Heading2Char"/>
    <w:autoRedefine/>
    <w:uiPriority w:val="9"/>
    <w:unhideWhenUsed/>
    <w:qFormat/>
    <w:rsid w:val="0089327D"/>
    <w:pPr>
      <w:numPr>
        <w:ilvl w:val="1"/>
        <w:numId w:val="23"/>
      </w:numPr>
      <w:spacing w:before="240"/>
      <w:jc w:val="left"/>
      <w:outlineLvl w:val="1"/>
    </w:pPr>
    <w:rPr>
      <w:rFonts w:ascii="Palatino Linotype" w:hAnsi="Palatino Linotype" w:cs="Calibri"/>
      <w:b/>
      <w:bCs/>
      <w:sz w:val="28"/>
      <w:szCs w:val="28"/>
    </w:rPr>
  </w:style>
  <w:style w:type="paragraph" w:styleId="Heading3">
    <w:name w:val="heading 3"/>
    <w:basedOn w:val="Heading1"/>
    <w:next w:val="Normal"/>
    <w:link w:val="Heading3Char"/>
    <w:autoRedefine/>
    <w:uiPriority w:val="9"/>
    <w:unhideWhenUsed/>
    <w:qFormat/>
    <w:rsid w:val="0089327D"/>
    <w:pPr>
      <w:numPr>
        <w:ilvl w:val="2"/>
      </w:numPr>
      <w:adjustRightInd w:val="0"/>
      <w:spacing w:before="240" w:after="0"/>
      <w:outlineLvl w:val="2"/>
    </w:pPr>
    <w:rPr>
      <w:rFonts w:ascii="Times New Roman" w:hAnsi="Times New Roman" w:cs="Times New Roman"/>
      <w:sz w:val="24"/>
      <w:szCs w:val="36"/>
    </w:rPr>
  </w:style>
  <w:style w:type="paragraph" w:styleId="Heading4">
    <w:name w:val="heading 4"/>
    <w:basedOn w:val="Normal"/>
    <w:next w:val="Normal"/>
    <w:link w:val="Heading4Char"/>
    <w:uiPriority w:val="9"/>
    <w:unhideWhenUsed/>
    <w:qFormat/>
    <w:rsid w:val="0089327D"/>
    <w:pPr>
      <w:spacing w:before="120"/>
      <w:ind w:firstLine="0"/>
      <w:outlineLvl w:val="3"/>
    </w:pPr>
    <w:rPr>
      <w:b/>
      <w:i/>
      <w:iCs/>
    </w:rPr>
  </w:style>
  <w:style w:type="paragraph" w:styleId="Heading5">
    <w:name w:val="heading 5"/>
    <w:basedOn w:val="Heading4"/>
    <w:next w:val="Normal"/>
    <w:link w:val="Heading5Char"/>
    <w:uiPriority w:val="9"/>
    <w:unhideWhenUsed/>
    <w:qFormat/>
    <w:rsid w:val="0089327D"/>
    <w:pPr>
      <w:outlineLvl w:val="4"/>
    </w:pPr>
    <w:rPr>
      <w:bCs/>
    </w:rPr>
  </w:style>
  <w:style w:type="paragraph" w:styleId="Heading6">
    <w:name w:val="heading 6"/>
    <w:basedOn w:val="Normal"/>
    <w:next w:val="Normal"/>
    <w:link w:val="Heading6Char"/>
    <w:uiPriority w:val="9"/>
    <w:unhideWhenUsed/>
    <w:qFormat/>
    <w:rsid w:val="0089327D"/>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327D"/>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327D"/>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27D"/>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327D"/>
    <w:rPr>
      <w:rFonts w:ascii="Cambria" w:eastAsia="Palatino Linotype" w:hAnsi="Cambria" w:cs="Calibri"/>
      <w:b/>
      <w:bCs/>
      <w:color w:val="000000"/>
      <w:sz w:val="32"/>
      <w:szCs w:val="40"/>
      <w:lang w:eastAsia="ko-KR"/>
    </w:rPr>
  </w:style>
  <w:style w:type="character" w:customStyle="1" w:styleId="Heading2Char">
    <w:name w:val="Heading 2 Char"/>
    <w:basedOn w:val="DefaultParagraphFont"/>
    <w:link w:val="Heading2"/>
    <w:uiPriority w:val="9"/>
    <w:qFormat/>
    <w:rsid w:val="0089327D"/>
    <w:rPr>
      <w:rFonts w:ascii="Palatino Linotype" w:eastAsia="Palatino Linotype" w:hAnsi="Palatino Linotype" w:cs="Calibri"/>
      <w:b/>
      <w:bCs/>
      <w:color w:val="000000"/>
      <w:sz w:val="28"/>
      <w:szCs w:val="28"/>
      <w:lang w:eastAsia="ko-KR"/>
    </w:rPr>
  </w:style>
  <w:style w:type="character" w:customStyle="1" w:styleId="Heading3Char">
    <w:name w:val="Heading 3 Char"/>
    <w:basedOn w:val="DefaultParagraphFont"/>
    <w:link w:val="Heading3"/>
    <w:uiPriority w:val="9"/>
    <w:qFormat/>
    <w:rsid w:val="0089327D"/>
    <w:rPr>
      <w:rFonts w:ascii="Times New Roman" w:eastAsia="Palatino Linotype" w:hAnsi="Times New Roman" w:cs="Times New Roman"/>
      <w:b/>
      <w:bCs/>
      <w:color w:val="000000"/>
      <w:sz w:val="24"/>
      <w:szCs w:val="36"/>
      <w:lang w:eastAsia="ko-KR"/>
    </w:rPr>
  </w:style>
  <w:style w:type="character" w:customStyle="1" w:styleId="Heading4Char">
    <w:name w:val="Heading 4 Char"/>
    <w:basedOn w:val="DefaultParagraphFont"/>
    <w:link w:val="Heading4"/>
    <w:uiPriority w:val="9"/>
    <w:qFormat/>
    <w:rsid w:val="0089327D"/>
    <w:rPr>
      <w:rFonts w:ascii="Cambria" w:eastAsia="Palatino Linotype" w:hAnsi="Cambria" w:cs="Cambria"/>
      <w:b/>
      <w:i/>
      <w:iCs/>
      <w:color w:val="000000"/>
      <w:sz w:val="24"/>
      <w:szCs w:val="24"/>
      <w:lang w:eastAsia="ko-KR"/>
    </w:rPr>
  </w:style>
  <w:style w:type="character" w:customStyle="1" w:styleId="Heading5Char">
    <w:name w:val="Heading 5 Char"/>
    <w:basedOn w:val="DefaultParagraphFont"/>
    <w:link w:val="Heading5"/>
    <w:uiPriority w:val="9"/>
    <w:qFormat/>
    <w:rsid w:val="0089327D"/>
    <w:rPr>
      <w:rFonts w:ascii="Cambria" w:eastAsia="Palatino Linotype" w:hAnsi="Cambria" w:cs="Cambria"/>
      <w:b/>
      <w:bCs/>
      <w:i/>
      <w:iCs/>
      <w:color w:val="000000"/>
      <w:sz w:val="24"/>
      <w:szCs w:val="24"/>
      <w:lang w:eastAsia="ko-KR"/>
    </w:rPr>
  </w:style>
  <w:style w:type="character" w:customStyle="1" w:styleId="Heading6Char">
    <w:name w:val="Heading 6 Char"/>
    <w:basedOn w:val="DefaultParagraphFont"/>
    <w:link w:val="Heading6"/>
    <w:uiPriority w:val="9"/>
    <w:qFormat/>
    <w:rsid w:val="0089327D"/>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uiPriority w:val="9"/>
    <w:semiHidden/>
    <w:qFormat/>
    <w:rsid w:val="0089327D"/>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uiPriority w:val="9"/>
    <w:semiHidden/>
    <w:qFormat/>
    <w:rsid w:val="0089327D"/>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uiPriority w:val="9"/>
    <w:semiHidden/>
    <w:qFormat/>
    <w:rsid w:val="0089327D"/>
    <w:rPr>
      <w:rFonts w:asciiTheme="majorHAnsi" w:eastAsiaTheme="majorEastAsia" w:hAnsiTheme="majorHAnsi" w:cstheme="majorBidi"/>
      <w:i/>
      <w:iCs/>
      <w:color w:val="272727" w:themeColor="text1" w:themeTint="D8"/>
      <w:sz w:val="21"/>
      <w:szCs w:val="21"/>
      <w:lang w:eastAsia="ko-KR"/>
    </w:rPr>
  </w:style>
  <w:style w:type="table" w:customStyle="1" w:styleId="TableGrid">
    <w:name w:val="TableGrid"/>
    <w:rsid w:val="0089327D"/>
    <w:pPr>
      <w:spacing w:after="0" w:line="240" w:lineRule="auto"/>
    </w:pPr>
    <w:rPr>
      <w:rFonts w:eastAsiaTheme="minorEastAsia"/>
      <w:sz w:val="24"/>
      <w:szCs w:val="24"/>
      <w:lang w:eastAsia="ko-KR"/>
    </w:rPr>
    <w:tblPr>
      <w:tblCellMar>
        <w:top w:w="0" w:type="dxa"/>
        <w:left w:w="0" w:type="dxa"/>
        <w:bottom w:w="0" w:type="dxa"/>
        <w:right w:w="0" w:type="dxa"/>
      </w:tblCellMar>
    </w:tblPr>
  </w:style>
  <w:style w:type="paragraph" w:styleId="Title">
    <w:name w:val="Title"/>
    <w:basedOn w:val="Normal"/>
    <w:next w:val="Normal"/>
    <w:link w:val="TitleChar"/>
    <w:uiPriority w:val="10"/>
    <w:qFormat/>
    <w:rsid w:val="0089327D"/>
    <w:pPr>
      <w:spacing w:before="240" w:after="240"/>
      <w:jc w:val="center"/>
    </w:pPr>
    <w:rPr>
      <w:b/>
      <w:sz w:val="48"/>
    </w:rPr>
  </w:style>
  <w:style w:type="character" w:customStyle="1" w:styleId="TitleChar">
    <w:name w:val="Title Char"/>
    <w:basedOn w:val="DefaultParagraphFont"/>
    <w:link w:val="Title"/>
    <w:uiPriority w:val="10"/>
    <w:qFormat/>
    <w:rsid w:val="0089327D"/>
    <w:rPr>
      <w:rFonts w:ascii="Cambria" w:eastAsia="Palatino Linotype" w:hAnsi="Cambria" w:cs="Cambria"/>
      <w:b/>
      <w:color w:val="000000"/>
      <w:sz w:val="48"/>
      <w:szCs w:val="24"/>
      <w:lang w:eastAsia="ko-KR"/>
    </w:rPr>
  </w:style>
  <w:style w:type="paragraph" w:styleId="Footer">
    <w:name w:val="footer"/>
    <w:basedOn w:val="Normal"/>
    <w:link w:val="FooterChar"/>
    <w:uiPriority w:val="99"/>
    <w:unhideWhenUsed/>
    <w:qFormat/>
    <w:rsid w:val="0089327D"/>
    <w:pPr>
      <w:tabs>
        <w:tab w:val="center" w:pos="4680"/>
        <w:tab w:val="right" w:pos="9360"/>
      </w:tabs>
      <w:ind w:firstLine="0"/>
    </w:pPr>
    <w:rPr>
      <w:sz w:val="18"/>
    </w:rPr>
  </w:style>
  <w:style w:type="character" w:customStyle="1" w:styleId="FooterChar">
    <w:name w:val="Footer Char"/>
    <w:basedOn w:val="DefaultParagraphFont"/>
    <w:link w:val="Footer"/>
    <w:uiPriority w:val="99"/>
    <w:qFormat/>
    <w:rsid w:val="0089327D"/>
    <w:rPr>
      <w:rFonts w:ascii="Cambria" w:eastAsia="Palatino Linotype" w:hAnsi="Cambria" w:cs="Cambria"/>
      <w:color w:val="000000"/>
      <w:sz w:val="18"/>
      <w:szCs w:val="24"/>
      <w:lang w:eastAsia="ko-KR"/>
    </w:rPr>
  </w:style>
  <w:style w:type="character" w:styleId="FootnoteReference">
    <w:name w:val="footnote reference"/>
    <w:basedOn w:val="DefaultParagraphFont"/>
    <w:uiPriority w:val="99"/>
    <w:semiHidden/>
    <w:unhideWhenUsed/>
    <w:qFormat/>
    <w:rsid w:val="0089327D"/>
    <w:rPr>
      <w:vertAlign w:val="superscript"/>
    </w:rPr>
  </w:style>
  <w:style w:type="paragraph" w:styleId="Caption">
    <w:name w:val="caption"/>
    <w:basedOn w:val="Normal"/>
    <w:next w:val="Normal"/>
    <w:uiPriority w:val="35"/>
    <w:unhideWhenUsed/>
    <w:qFormat/>
    <w:rsid w:val="0089327D"/>
    <w:pPr>
      <w:ind w:firstLine="0"/>
      <w:jc w:val="left"/>
    </w:pPr>
    <w:rPr>
      <w:rFonts w:ascii="Times New Roman" w:hAnsi="Times New Roman"/>
      <w:b/>
      <w:bCs/>
    </w:rPr>
  </w:style>
  <w:style w:type="numbering" w:customStyle="1" w:styleId="CurrentList1">
    <w:name w:val="Current List1"/>
    <w:uiPriority w:val="99"/>
    <w:rsid w:val="0089327D"/>
    <w:pPr>
      <w:numPr>
        <w:numId w:val="2"/>
      </w:numPr>
    </w:pPr>
  </w:style>
  <w:style w:type="numbering" w:customStyle="1" w:styleId="CurrentList2">
    <w:name w:val="Current List2"/>
    <w:uiPriority w:val="99"/>
    <w:rsid w:val="0089327D"/>
    <w:pPr>
      <w:numPr>
        <w:numId w:val="3"/>
      </w:numPr>
    </w:pPr>
  </w:style>
  <w:style w:type="table" w:styleId="TableGrid0">
    <w:name w:val="Table Grid"/>
    <w:basedOn w:val="TableNormal"/>
    <w:qFormat/>
    <w:rsid w:val="0089327D"/>
    <w:pPr>
      <w:spacing w:after="0" w:line="240" w:lineRule="auto"/>
    </w:pPr>
    <w:rPr>
      <w:rFonts w:eastAsiaTheme="minorEastAsia"/>
      <w:sz w:val="24"/>
      <w:szCs w:val="24"/>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89327D"/>
    <w:pPr>
      <w:numPr>
        <w:numId w:val="14"/>
      </w:numPr>
    </w:pPr>
  </w:style>
  <w:style w:type="character" w:styleId="LineNumber">
    <w:name w:val="line number"/>
    <w:basedOn w:val="DefaultParagraphFont"/>
    <w:uiPriority w:val="99"/>
    <w:semiHidden/>
    <w:unhideWhenUsed/>
    <w:rsid w:val="0089327D"/>
  </w:style>
  <w:style w:type="numbering" w:customStyle="1" w:styleId="CurrentList3">
    <w:name w:val="Current List3"/>
    <w:uiPriority w:val="99"/>
    <w:rsid w:val="0089327D"/>
    <w:pPr>
      <w:numPr>
        <w:numId w:val="4"/>
      </w:numPr>
    </w:pPr>
  </w:style>
  <w:style w:type="numbering" w:customStyle="1" w:styleId="CurrentList4">
    <w:name w:val="Current List4"/>
    <w:uiPriority w:val="99"/>
    <w:rsid w:val="0089327D"/>
    <w:pPr>
      <w:numPr>
        <w:numId w:val="5"/>
      </w:numPr>
    </w:pPr>
  </w:style>
  <w:style w:type="numbering" w:customStyle="1" w:styleId="CurrentList5">
    <w:name w:val="Current List5"/>
    <w:uiPriority w:val="99"/>
    <w:rsid w:val="0089327D"/>
    <w:pPr>
      <w:numPr>
        <w:numId w:val="6"/>
      </w:numPr>
    </w:pPr>
  </w:style>
  <w:style w:type="numbering" w:customStyle="1" w:styleId="CurrentList6">
    <w:name w:val="Current List6"/>
    <w:uiPriority w:val="99"/>
    <w:rsid w:val="0089327D"/>
    <w:pPr>
      <w:numPr>
        <w:numId w:val="7"/>
      </w:numPr>
    </w:pPr>
  </w:style>
  <w:style w:type="numbering" w:customStyle="1" w:styleId="CurrentList7">
    <w:name w:val="Current List7"/>
    <w:uiPriority w:val="99"/>
    <w:rsid w:val="0089327D"/>
    <w:pPr>
      <w:numPr>
        <w:numId w:val="8"/>
      </w:numPr>
    </w:pPr>
  </w:style>
  <w:style w:type="numbering" w:customStyle="1" w:styleId="CurrentList8">
    <w:name w:val="Current List8"/>
    <w:uiPriority w:val="99"/>
    <w:rsid w:val="0089327D"/>
    <w:pPr>
      <w:numPr>
        <w:numId w:val="9"/>
      </w:numPr>
    </w:pPr>
  </w:style>
  <w:style w:type="numbering" w:customStyle="1" w:styleId="CurrentList9">
    <w:name w:val="Current List9"/>
    <w:uiPriority w:val="99"/>
    <w:rsid w:val="0089327D"/>
    <w:pPr>
      <w:numPr>
        <w:numId w:val="10"/>
      </w:numPr>
    </w:pPr>
  </w:style>
  <w:style w:type="numbering" w:customStyle="1" w:styleId="CurrentList10">
    <w:name w:val="Current List10"/>
    <w:uiPriority w:val="99"/>
    <w:rsid w:val="0089327D"/>
    <w:pPr>
      <w:numPr>
        <w:numId w:val="11"/>
      </w:numPr>
    </w:pPr>
  </w:style>
  <w:style w:type="numbering" w:customStyle="1" w:styleId="CurrentList11">
    <w:name w:val="Current List11"/>
    <w:uiPriority w:val="99"/>
    <w:rsid w:val="0089327D"/>
    <w:pPr>
      <w:numPr>
        <w:numId w:val="12"/>
      </w:numPr>
    </w:pPr>
  </w:style>
  <w:style w:type="numbering" w:customStyle="1" w:styleId="CurrentList12">
    <w:name w:val="Current List12"/>
    <w:uiPriority w:val="99"/>
    <w:rsid w:val="0089327D"/>
    <w:pPr>
      <w:numPr>
        <w:numId w:val="13"/>
      </w:numPr>
    </w:pPr>
  </w:style>
  <w:style w:type="paragraph" w:customStyle="1" w:styleId="Theorem-likeStyle">
    <w:name w:val="Theorem-like Style"/>
    <w:basedOn w:val="Normal"/>
    <w:qFormat/>
    <w:rsid w:val="0089327D"/>
    <w:pPr>
      <w:spacing w:before="240" w:after="240"/>
      <w:ind w:firstLine="0"/>
    </w:pPr>
    <w:rPr>
      <w:i/>
    </w:rPr>
  </w:style>
  <w:style w:type="paragraph" w:customStyle="1" w:styleId="Quotedtextexample">
    <w:name w:val="Quoted text example"/>
    <w:basedOn w:val="Normal"/>
    <w:qFormat/>
    <w:rsid w:val="0089327D"/>
    <w:pPr>
      <w:spacing w:before="240" w:after="240"/>
      <w:ind w:left="720" w:firstLine="0"/>
    </w:pPr>
  </w:style>
  <w:style w:type="paragraph" w:customStyle="1" w:styleId="Reference">
    <w:name w:val="Reference"/>
    <w:basedOn w:val="Normal"/>
    <w:qFormat/>
    <w:rsid w:val="0089327D"/>
    <w:pPr>
      <w:spacing w:after="120"/>
      <w:ind w:left="720" w:hanging="720"/>
    </w:pPr>
  </w:style>
  <w:style w:type="paragraph" w:styleId="Header">
    <w:name w:val="header"/>
    <w:basedOn w:val="Normal"/>
    <w:link w:val="HeaderChar"/>
    <w:uiPriority w:val="99"/>
    <w:unhideWhenUsed/>
    <w:qFormat/>
    <w:rsid w:val="0089327D"/>
    <w:pPr>
      <w:tabs>
        <w:tab w:val="center" w:pos="4680"/>
        <w:tab w:val="right" w:pos="9360"/>
      </w:tabs>
      <w:spacing w:line="240" w:lineRule="auto"/>
    </w:pPr>
  </w:style>
  <w:style w:type="character" w:customStyle="1" w:styleId="HeaderChar">
    <w:name w:val="Header Char"/>
    <w:basedOn w:val="DefaultParagraphFont"/>
    <w:link w:val="Header"/>
    <w:uiPriority w:val="99"/>
    <w:qFormat/>
    <w:rsid w:val="0089327D"/>
    <w:rPr>
      <w:rFonts w:ascii="Cambria" w:eastAsia="Palatino Linotype" w:hAnsi="Cambria" w:cs="Cambria"/>
      <w:color w:val="000000"/>
      <w:sz w:val="24"/>
      <w:szCs w:val="24"/>
      <w:lang w:eastAsia="ko-KR"/>
    </w:rPr>
  </w:style>
  <w:style w:type="character" w:styleId="PageNumber">
    <w:name w:val="page number"/>
    <w:basedOn w:val="DefaultParagraphFont"/>
    <w:uiPriority w:val="99"/>
    <w:semiHidden/>
    <w:unhideWhenUsed/>
    <w:rsid w:val="0089327D"/>
  </w:style>
  <w:style w:type="paragraph" w:styleId="FootnoteText">
    <w:name w:val="footnote text"/>
    <w:basedOn w:val="Normal"/>
    <w:link w:val="FootnoteTextChar"/>
    <w:uiPriority w:val="99"/>
    <w:semiHidden/>
    <w:unhideWhenUsed/>
    <w:qFormat/>
    <w:rsid w:val="0089327D"/>
    <w:pPr>
      <w:spacing w:line="240" w:lineRule="auto"/>
    </w:pPr>
    <w:rPr>
      <w:sz w:val="20"/>
      <w:szCs w:val="20"/>
    </w:rPr>
  </w:style>
  <w:style w:type="character" w:customStyle="1" w:styleId="FootnoteTextChar">
    <w:name w:val="Footnote Text Char"/>
    <w:basedOn w:val="DefaultParagraphFont"/>
    <w:link w:val="FootnoteText"/>
    <w:uiPriority w:val="99"/>
    <w:semiHidden/>
    <w:qFormat/>
    <w:rsid w:val="0089327D"/>
    <w:rPr>
      <w:rFonts w:ascii="Cambria" w:eastAsia="Palatino Linotype" w:hAnsi="Cambria" w:cs="Cambria"/>
      <w:color w:val="000000"/>
      <w:sz w:val="20"/>
      <w:szCs w:val="20"/>
      <w:lang w:eastAsia="ko-KR"/>
    </w:rPr>
  </w:style>
  <w:style w:type="character" w:customStyle="1" w:styleId="ORCID">
    <w:name w:val="ORCID"/>
    <w:basedOn w:val="DefaultParagraphFont"/>
    <w:rsid w:val="0089327D"/>
    <w:rPr>
      <w:position w:val="0"/>
      <w:vertAlign w:val="superscript"/>
    </w:rPr>
  </w:style>
  <w:style w:type="character" w:styleId="Hyperlink">
    <w:name w:val="Hyperlink"/>
    <w:basedOn w:val="DefaultParagraphFont"/>
    <w:uiPriority w:val="99"/>
    <w:unhideWhenUsed/>
    <w:qFormat/>
    <w:rsid w:val="0089327D"/>
    <w:rPr>
      <w:color w:val="0000FF" w:themeColor="hyperlink"/>
      <w:u w:val="single"/>
    </w:rPr>
  </w:style>
  <w:style w:type="character" w:customStyle="1" w:styleId="UnresolvedMention">
    <w:name w:val="Unresolved Mention"/>
    <w:basedOn w:val="DefaultParagraphFont"/>
    <w:uiPriority w:val="99"/>
    <w:semiHidden/>
    <w:unhideWhenUsed/>
    <w:rsid w:val="0089327D"/>
    <w:rPr>
      <w:color w:val="605E5C"/>
      <w:shd w:val="clear" w:color="auto" w:fill="E1DFDD"/>
    </w:rPr>
  </w:style>
  <w:style w:type="numbering" w:customStyle="1" w:styleId="multi-levelbulltedlist">
    <w:name w:val="multi-level bullted list"/>
    <w:uiPriority w:val="99"/>
    <w:rsid w:val="0089327D"/>
    <w:pPr>
      <w:numPr>
        <w:numId w:val="16"/>
      </w:numPr>
    </w:pPr>
  </w:style>
  <w:style w:type="character" w:styleId="Emphasis">
    <w:name w:val="Emphasis"/>
    <w:basedOn w:val="DefaultParagraphFont"/>
    <w:uiPriority w:val="20"/>
    <w:qFormat/>
    <w:rsid w:val="0089327D"/>
    <w:rPr>
      <w:i/>
      <w:iCs/>
    </w:rPr>
  </w:style>
  <w:style w:type="character" w:styleId="FollowedHyperlink">
    <w:name w:val="FollowedHyperlink"/>
    <w:basedOn w:val="DefaultParagraphFont"/>
    <w:uiPriority w:val="99"/>
    <w:semiHidden/>
    <w:unhideWhenUsed/>
    <w:qFormat/>
    <w:rsid w:val="0089327D"/>
    <w:rPr>
      <w:color w:val="800080" w:themeColor="followedHyperlink"/>
      <w:u w:val="single"/>
    </w:rPr>
  </w:style>
  <w:style w:type="paragraph" w:styleId="ListParagraph">
    <w:name w:val="List Paragraph"/>
    <w:basedOn w:val="Normal"/>
    <w:uiPriority w:val="34"/>
    <w:qFormat/>
    <w:rsid w:val="0089327D"/>
    <w:pPr>
      <w:ind w:left="720"/>
      <w:contextualSpacing/>
    </w:pPr>
  </w:style>
  <w:style w:type="numbering" w:customStyle="1" w:styleId="multi-numberedlist">
    <w:name w:val="multi-numbered list"/>
    <w:uiPriority w:val="99"/>
    <w:rsid w:val="0089327D"/>
    <w:pPr>
      <w:numPr>
        <w:numId w:val="17"/>
      </w:numPr>
    </w:pPr>
  </w:style>
  <w:style w:type="numbering" w:styleId="1ai">
    <w:name w:val="Outline List 1"/>
    <w:basedOn w:val="NoList"/>
    <w:uiPriority w:val="99"/>
    <w:semiHidden/>
    <w:unhideWhenUsed/>
    <w:rsid w:val="0089327D"/>
    <w:pPr>
      <w:numPr>
        <w:numId w:val="18"/>
      </w:numPr>
    </w:pPr>
  </w:style>
  <w:style w:type="paragraph" w:styleId="NormalWeb">
    <w:name w:val="Normal (Web)"/>
    <w:basedOn w:val="Normal"/>
    <w:uiPriority w:val="99"/>
    <w:unhideWhenUsed/>
    <w:qFormat/>
    <w:rsid w:val="0089327D"/>
    <w:pPr>
      <w:spacing w:before="100" w:beforeAutospacing="1" w:after="100" w:afterAutospacing="1" w:line="240" w:lineRule="auto"/>
      <w:ind w:firstLine="0"/>
      <w:jc w:val="left"/>
    </w:pPr>
    <w:rPr>
      <w:rFonts w:ascii="Times New Roman" w:eastAsia="Times New Roman" w:hAnsi="Times New Roman" w:cs="Times New Roman"/>
      <w:color w:val="auto"/>
    </w:rPr>
  </w:style>
  <w:style w:type="numbering" w:customStyle="1" w:styleId="CurrentList13">
    <w:name w:val="Current List13"/>
    <w:uiPriority w:val="99"/>
    <w:rsid w:val="0089327D"/>
    <w:pPr>
      <w:numPr>
        <w:numId w:val="21"/>
      </w:numPr>
    </w:pPr>
  </w:style>
  <w:style w:type="numbering" w:customStyle="1" w:styleId="CurrentList14">
    <w:name w:val="Current List14"/>
    <w:uiPriority w:val="99"/>
    <w:rsid w:val="0089327D"/>
    <w:pPr>
      <w:numPr>
        <w:numId w:val="22"/>
      </w:numPr>
    </w:pPr>
  </w:style>
  <w:style w:type="numbering" w:customStyle="1" w:styleId="CurrentList15">
    <w:name w:val="Current List15"/>
    <w:uiPriority w:val="99"/>
    <w:rsid w:val="0089327D"/>
    <w:pPr>
      <w:numPr>
        <w:numId w:val="24"/>
      </w:numPr>
    </w:pPr>
  </w:style>
  <w:style w:type="numbering" w:customStyle="1" w:styleId="CurrentList16">
    <w:name w:val="Current List16"/>
    <w:uiPriority w:val="99"/>
    <w:rsid w:val="0089327D"/>
    <w:pPr>
      <w:numPr>
        <w:numId w:val="25"/>
      </w:numPr>
    </w:pPr>
  </w:style>
  <w:style w:type="numbering" w:customStyle="1" w:styleId="CurrentList17">
    <w:name w:val="Current List17"/>
    <w:uiPriority w:val="99"/>
    <w:rsid w:val="0089327D"/>
    <w:pPr>
      <w:numPr>
        <w:numId w:val="26"/>
      </w:numPr>
    </w:pPr>
  </w:style>
  <w:style w:type="numbering" w:customStyle="1" w:styleId="CurrentList18">
    <w:name w:val="Current List18"/>
    <w:uiPriority w:val="99"/>
    <w:rsid w:val="0089327D"/>
    <w:pPr>
      <w:numPr>
        <w:numId w:val="27"/>
      </w:numPr>
    </w:pPr>
  </w:style>
  <w:style w:type="numbering" w:customStyle="1" w:styleId="CurrentList19">
    <w:name w:val="Current List19"/>
    <w:uiPriority w:val="99"/>
    <w:rsid w:val="0089327D"/>
    <w:pPr>
      <w:numPr>
        <w:numId w:val="28"/>
      </w:numPr>
    </w:pPr>
  </w:style>
  <w:style w:type="numbering" w:customStyle="1" w:styleId="CurrentList20">
    <w:name w:val="Current List20"/>
    <w:uiPriority w:val="99"/>
    <w:rsid w:val="0089327D"/>
    <w:pPr>
      <w:numPr>
        <w:numId w:val="29"/>
      </w:numPr>
    </w:pPr>
  </w:style>
  <w:style w:type="numbering" w:customStyle="1" w:styleId="CurrentList21">
    <w:name w:val="Current List21"/>
    <w:uiPriority w:val="99"/>
    <w:rsid w:val="0089327D"/>
    <w:pPr>
      <w:numPr>
        <w:numId w:val="30"/>
      </w:numPr>
    </w:pPr>
  </w:style>
  <w:style w:type="numbering" w:customStyle="1" w:styleId="CurrentList22">
    <w:name w:val="Current List22"/>
    <w:uiPriority w:val="99"/>
    <w:rsid w:val="0089327D"/>
    <w:pPr>
      <w:numPr>
        <w:numId w:val="31"/>
      </w:numPr>
    </w:pPr>
  </w:style>
  <w:style w:type="table" w:customStyle="1" w:styleId="21">
    <w:name w:val="无格式表格 21"/>
    <w:basedOn w:val="TableNormal"/>
    <w:autoRedefine/>
    <w:uiPriority w:val="42"/>
    <w:qFormat/>
    <w:rsid w:val="0089327D"/>
    <w:pPr>
      <w:spacing w:after="0" w:line="240" w:lineRule="auto"/>
    </w:pPr>
    <w:rPr>
      <w:rFonts w:ascii="Times New Roman" w:eastAsia="SimSun" w:hAnsi="Times New Roman" w:cs="Times New Roman"/>
      <w:sz w:val="20"/>
      <w:szCs w:val="20"/>
      <w:lang w:eastAsia="zh-CN"/>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qFormat/>
    <w:rsid w:val="0089327D"/>
    <w:rPr>
      <w:color w:val="666666"/>
    </w:rPr>
  </w:style>
  <w:style w:type="paragraph" w:customStyle="1" w:styleId="MTDisplayEquation">
    <w:name w:val="MTDisplayEquation"/>
    <w:basedOn w:val="Normal"/>
    <w:next w:val="Normal"/>
    <w:link w:val="MTDisplayEquation0"/>
    <w:autoRedefine/>
    <w:qFormat/>
    <w:rsid w:val="0089327D"/>
    <w:pPr>
      <w:widowControl w:val="0"/>
      <w:tabs>
        <w:tab w:val="center" w:pos="4160"/>
        <w:tab w:val="right" w:pos="8300"/>
      </w:tabs>
      <w:spacing w:line="320" w:lineRule="exact"/>
      <w:ind w:firstLineChars="200" w:firstLine="420"/>
    </w:pPr>
    <w:rPr>
      <w:rFonts w:ascii="Garamond" w:eastAsia="SimSun" w:hAnsi="Garamond" w:cstheme="majorBidi"/>
      <w:color w:val="auto"/>
      <w:kern w:val="2"/>
      <w:sz w:val="21"/>
      <w:szCs w:val="22"/>
      <w:lang w:eastAsia="zh-CN"/>
      <w14:ligatures w14:val="standardContextual"/>
    </w:rPr>
  </w:style>
  <w:style w:type="character" w:customStyle="1" w:styleId="MTDisplayEquation0">
    <w:name w:val="MTDisplayEquation 字符"/>
    <w:basedOn w:val="DefaultParagraphFont"/>
    <w:link w:val="MTDisplayEquation"/>
    <w:autoRedefine/>
    <w:qFormat/>
    <w:rsid w:val="0089327D"/>
    <w:rPr>
      <w:rFonts w:ascii="Garamond" w:eastAsia="SimSun" w:hAnsi="Garamond" w:cstheme="majorBidi"/>
      <w:kern w:val="2"/>
      <w:sz w:val="21"/>
      <w:lang w:eastAsia="zh-CN"/>
      <w14:ligatures w14:val="standardContextual"/>
    </w:rPr>
  </w:style>
  <w:style w:type="paragraph" w:customStyle="1" w:styleId="EndNoteBibliographyTitle">
    <w:name w:val="EndNote Bibliography Title"/>
    <w:basedOn w:val="Normal"/>
    <w:link w:val="EndNoteBibliographyTitle0"/>
    <w:qFormat/>
    <w:rsid w:val="0089327D"/>
    <w:pPr>
      <w:jc w:val="center"/>
    </w:pPr>
    <w:rPr>
      <w:noProof/>
    </w:rPr>
  </w:style>
  <w:style w:type="character" w:customStyle="1" w:styleId="EndNoteBibliographyTitle0">
    <w:name w:val="EndNote Bibliography Title 字符"/>
    <w:basedOn w:val="DefaultParagraphFont"/>
    <w:link w:val="EndNoteBibliographyTitle"/>
    <w:qFormat/>
    <w:rsid w:val="0089327D"/>
    <w:rPr>
      <w:rFonts w:ascii="Cambria" w:eastAsia="Palatino Linotype" w:hAnsi="Cambria" w:cs="Cambria"/>
      <w:noProof/>
      <w:color w:val="000000"/>
      <w:sz w:val="24"/>
      <w:szCs w:val="24"/>
      <w:lang w:eastAsia="ko-KR"/>
    </w:rPr>
  </w:style>
  <w:style w:type="paragraph" w:customStyle="1" w:styleId="EndNoteBibliography">
    <w:name w:val="EndNote Bibliography"/>
    <w:basedOn w:val="Normal"/>
    <w:link w:val="EndNoteBibliography0"/>
    <w:qFormat/>
    <w:rsid w:val="0089327D"/>
    <w:pPr>
      <w:spacing w:line="240" w:lineRule="auto"/>
    </w:pPr>
    <w:rPr>
      <w:noProof/>
    </w:rPr>
  </w:style>
  <w:style w:type="character" w:customStyle="1" w:styleId="EndNoteBibliography0">
    <w:name w:val="EndNote Bibliography 字符"/>
    <w:basedOn w:val="DefaultParagraphFont"/>
    <w:link w:val="EndNoteBibliography"/>
    <w:qFormat/>
    <w:rsid w:val="0089327D"/>
    <w:rPr>
      <w:rFonts w:ascii="Cambria" w:eastAsia="Palatino Linotype" w:hAnsi="Cambria" w:cs="Cambria"/>
      <w:noProof/>
      <w:color w:val="000000"/>
      <w:sz w:val="24"/>
      <w:szCs w:val="24"/>
      <w:lang w:eastAsia="ko-KR"/>
    </w:rPr>
  </w:style>
  <w:style w:type="paragraph" w:styleId="MacroText">
    <w:name w:val="macro"/>
    <w:link w:val="MacroTextChar"/>
    <w:autoRedefine/>
    <w:uiPriority w:val="99"/>
    <w:unhideWhenUsed/>
    <w:qFormat/>
    <w:rsid w:val="0089327D"/>
    <w:pPr>
      <w:tabs>
        <w:tab w:val="left" w:pos="576"/>
        <w:tab w:val="left" w:pos="1152"/>
        <w:tab w:val="left" w:pos="1728"/>
        <w:tab w:val="left" w:pos="2304"/>
        <w:tab w:val="left" w:pos="2880"/>
        <w:tab w:val="left" w:pos="3456"/>
        <w:tab w:val="left" w:pos="4032"/>
      </w:tabs>
    </w:pPr>
    <w:rPr>
      <w:rFonts w:ascii="Courier" w:eastAsiaTheme="minorEastAsia" w:hAnsi="Courier"/>
      <w:sz w:val="20"/>
      <w:szCs w:val="20"/>
    </w:rPr>
  </w:style>
  <w:style w:type="character" w:customStyle="1" w:styleId="MacroTextChar">
    <w:name w:val="Macro Text Char"/>
    <w:basedOn w:val="DefaultParagraphFont"/>
    <w:link w:val="MacroText"/>
    <w:uiPriority w:val="99"/>
    <w:qFormat/>
    <w:rsid w:val="0089327D"/>
    <w:rPr>
      <w:rFonts w:ascii="Courier" w:eastAsiaTheme="minorEastAsia" w:hAnsi="Courier"/>
      <w:sz w:val="20"/>
      <w:szCs w:val="20"/>
    </w:rPr>
  </w:style>
  <w:style w:type="paragraph" w:styleId="List3">
    <w:name w:val="List 3"/>
    <w:basedOn w:val="Normal"/>
    <w:autoRedefine/>
    <w:uiPriority w:val="99"/>
    <w:unhideWhenUsed/>
    <w:qFormat/>
    <w:rsid w:val="0089327D"/>
    <w:pPr>
      <w:spacing w:after="200" w:line="276" w:lineRule="auto"/>
      <w:ind w:left="1080" w:hanging="360"/>
      <w:contextualSpacing/>
      <w:jc w:val="left"/>
    </w:pPr>
    <w:rPr>
      <w:rFonts w:asciiTheme="minorHAnsi" w:eastAsiaTheme="minorEastAsia" w:hAnsiTheme="minorHAnsi" w:cstheme="minorBidi"/>
      <w:color w:val="auto"/>
      <w:sz w:val="22"/>
      <w:szCs w:val="22"/>
      <w:lang w:eastAsia="en-US"/>
    </w:rPr>
  </w:style>
  <w:style w:type="paragraph" w:styleId="ListNumber2">
    <w:name w:val="List Number 2"/>
    <w:basedOn w:val="Normal"/>
    <w:autoRedefine/>
    <w:uiPriority w:val="99"/>
    <w:unhideWhenUsed/>
    <w:qFormat/>
    <w:rsid w:val="0089327D"/>
    <w:pPr>
      <w:numPr>
        <w:numId w:val="38"/>
      </w:numPr>
      <w:tabs>
        <w:tab w:val="clear" w:pos="720"/>
        <w:tab w:val="left" w:pos="1800"/>
      </w:tabs>
      <w:spacing w:after="200" w:line="276" w:lineRule="auto"/>
      <w:ind w:left="1800"/>
      <w:contextualSpacing/>
      <w:jc w:val="left"/>
    </w:pPr>
    <w:rPr>
      <w:rFonts w:asciiTheme="minorHAnsi" w:eastAsiaTheme="minorEastAsia" w:hAnsiTheme="minorHAnsi" w:cstheme="minorBidi"/>
      <w:color w:val="auto"/>
      <w:sz w:val="22"/>
      <w:szCs w:val="22"/>
      <w:lang w:eastAsia="en-US"/>
    </w:rPr>
  </w:style>
  <w:style w:type="paragraph" w:styleId="ListNumber">
    <w:name w:val="List Number"/>
    <w:basedOn w:val="Normal"/>
    <w:autoRedefine/>
    <w:uiPriority w:val="99"/>
    <w:unhideWhenUsed/>
    <w:qFormat/>
    <w:rsid w:val="0089327D"/>
    <w:pPr>
      <w:numPr>
        <w:numId w:val="39"/>
      </w:numPr>
      <w:tabs>
        <w:tab w:val="clear" w:pos="360"/>
        <w:tab w:val="left" w:pos="1440"/>
      </w:tabs>
      <w:spacing w:after="200" w:line="276" w:lineRule="auto"/>
      <w:ind w:left="1440"/>
      <w:contextualSpacing/>
      <w:jc w:val="left"/>
    </w:pPr>
    <w:rPr>
      <w:rFonts w:asciiTheme="minorHAnsi" w:eastAsiaTheme="minorEastAsia" w:hAnsiTheme="minorHAnsi" w:cstheme="minorBidi"/>
      <w:color w:val="auto"/>
      <w:sz w:val="22"/>
      <w:szCs w:val="22"/>
      <w:lang w:eastAsia="en-US"/>
    </w:rPr>
  </w:style>
  <w:style w:type="paragraph" w:styleId="ListBullet">
    <w:name w:val="List Bullet"/>
    <w:basedOn w:val="Normal"/>
    <w:autoRedefine/>
    <w:uiPriority w:val="99"/>
    <w:unhideWhenUsed/>
    <w:qFormat/>
    <w:rsid w:val="0089327D"/>
    <w:pPr>
      <w:numPr>
        <w:numId w:val="40"/>
      </w:numPr>
      <w:spacing w:after="200" w:line="276" w:lineRule="auto"/>
      <w:contextualSpacing/>
      <w:jc w:val="left"/>
    </w:pPr>
    <w:rPr>
      <w:rFonts w:asciiTheme="minorHAnsi" w:eastAsiaTheme="minorEastAsia" w:hAnsiTheme="minorHAnsi" w:cstheme="minorBidi"/>
      <w:color w:val="auto"/>
      <w:sz w:val="22"/>
      <w:szCs w:val="22"/>
      <w:lang w:eastAsia="en-US"/>
    </w:rPr>
  </w:style>
  <w:style w:type="paragraph" w:styleId="CommentText">
    <w:name w:val="annotation text"/>
    <w:basedOn w:val="Normal"/>
    <w:link w:val="CommentTextChar"/>
    <w:uiPriority w:val="99"/>
    <w:unhideWhenUsed/>
    <w:rsid w:val="0089327D"/>
    <w:pPr>
      <w:widowControl w:val="0"/>
      <w:spacing w:line="240" w:lineRule="auto"/>
      <w:ind w:firstLine="0"/>
      <w:jc w:val="left"/>
    </w:pPr>
    <w:rPr>
      <w:rFonts w:asciiTheme="minorHAnsi" w:eastAsiaTheme="minorEastAsia" w:hAnsiTheme="minorHAnsi" w:cstheme="minorBidi"/>
      <w:color w:val="auto"/>
      <w:kern w:val="2"/>
      <w:sz w:val="21"/>
      <w:szCs w:val="22"/>
      <w:lang w:eastAsia="zh-CN"/>
      <w14:ligatures w14:val="standardContextual"/>
    </w:rPr>
  </w:style>
  <w:style w:type="character" w:customStyle="1" w:styleId="CommentTextChar">
    <w:name w:val="Comment Text Char"/>
    <w:basedOn w:val="DefaultParagraphFont"/>
    <w:link w:val="CommentText"/>
    <w:uiPriority w:val="99"/>
    <w:rsid w:val="0089327D"/>
    <w:rPr>
      <w:rFonts w:eastAsiaTheme="minorEastAsia"/>
      <w:kern w:val="2"/>
      <w:sz w:val="21"/>
      <w:lang w:eastAsia="zh-CN"/>
      <w14:ligatures w14:val="standardContextual"/>
    </w:rPr>
  </w:style>
  <w:style w:type="paragraph" w:styleId="BodyText3">
    <w:name w:val="Body Text 3"/>
    <w:basedOn w:val="Normal"/>
    <w:link w:val="BodyText3Char"/>
    <w:autoRedefine/>
    <w:uiPriority w:val="99"/>
    <w:unhideWhenUsed/>
    <w:qFormat/>
    <w:rsid w:val="0089327D"/>
    <w:pPr>
      <w:spacing w:after="120" w:line="276" w:lineRule="auto"/>
      <w:ind w:firstLine="0"/>
      <w:jc w:val="left"/>
    </w:pPr>
    <w:rPr>
      <w:rFonts w:asciiTheme="minorHAnsi" w:eastAsiaTheme="minorEastAsia" w:hAnsiTheme="minorHAnsi" w:cstheme="minorBidi"/>
      <w:color w:val="auto"/>
      <w:sz w:val="16"/>
      <w:szCs w:val="16"/>
      <w:lang w:eastAsia="en-US"/>
    </w:rPr>
  </w:style>
  <w:style w:type="character" w:customStyle="1" w:styleId="BodyText3Char">
    <w:name w:val="Body Text 3 Char"/>
    <w:basedOn w:val="DefaultParagraphFont"/>
    <w:link w:val="BodyText3"/>
    <w:uiPriority w:val="99"/>
    <w:qFormat/>
    <w:rsid w:val="0089327D"/>
    <w:rPr>
      <w:rFonts w:eastAsiaTheme="minorEastAsia"/>
      <w:sz w:val="16"/>
      <w:szCs w:val="16"/>
    </w:rPr>
  </w:style>
  <w:style w:type="paragraph" w:styleId="ListBullet3">
    <w:name w:val="List Bullet 3"/>
    <w:basedOn w:val="Normal"/>
    <w:autoRedefine/>
    <w:uiPriority w:val="99"/>
    <w:unhideWhenUsed/>
    <w:qFormat/>
    <w:rsid w:val="0089327D"/>
    <w:pPr>
      <w:numPr>
        <w:numId w:val="41"/>
      </w:numPr>
      <w:tabs>
        <w:tab w:val="clear" w:pos="1080"/>
        <w:tab w:val="left" w:pos="720"/>
      </w:tabs>
      <w:spacing w:after="200" w:line="276" w:lineRule="auto"/>
      <w:ind w:left="720"/>
      <w:contextualSpacing/>
      <w:jc w:val="left"/>
    </w:pPr>
    <w:rPr>
      <w:rFonts w:asciiTheme="minorHAnsi" w:eastAsiaTheme="minorEastAsia" w:hAnsiTheme="minorHAnsi" w:cstheme="minorBidi"/>
      <w:color w:val="auto"/>
      <w:sz w:val="22"/>
      <w:szCs w:val="22"/>
      <w:lang w:eastAsia="en-US"/>
    </w:rPr>
  </w:style>
  <w:style w:type="paragraph" w:styleId="BodyText">
    <w:name w:val="Body Text"/>
    <w:basedOn w:val="Normal"/>
    <w:link w:val="BodyTextChar"/>
    <w:autoRedefine/>
    <w:uiPriority w:val="99"/>
    <w:unhideWhenUsed/>
    <w:qFormat/>
    <w:rsid w:val="0089327D"/>
    <w:pPr>
      <w:spacing w:after="120" w:line="276" w:lineRule="auto"/>
      <w:ind w:firstLine="0"/>
      <w:jc w:val="left"/>
    </w:pPr>
    <w:rPr>
      <w:rFonts w:asciiTheme="minorHAnsi" w:eastAsiaTheme="minorEastAsia" w:hAnsiTheme="minorHAnsi" w:cstheme="minorBidi"/>
      <w:color w:val="auto"/>
      <w:sz w:val="22"/>
      <w:szCs w:val="22"/>
      <w:lang w:eastAsia="en-US"/>
    </w:rPr>
  </w:style>
  <w:style w:type="character" w:customStyle="1" w:styleId="BodyTextChar">
    <w:name w:val="Body Text Char"/>
    <w:basedOn w:val="DefaultParagraphFont"/>
    <w:link w:val="BodyText"/>
    <w:uiPriority w:val="99"/>
    <w:qFormat/>
    <w:rsid w:val="0089327D"/>
    <w:rPr>
      <w:rFonts w:eastAsiaTheme="minorEastAsia"/>
    </w:rPr>
  </w:style>
  <w:style w:type="paragraph" w:styleId="ListNumber3">
    <w:name w:val="List Number 3"/>
    <w:basedOn w:val="Normal"/>
    <w:autoRedefine/>
    <w:uiPriority w:val="99"/>
    <w:unhideWhenUsed/>
    <w:qFormat/>
    <w:rsid w:val="0089327D"/>
    <w:pPr>
      <w:numPr>
        <w:numId w:val="42"/>
      </w:numPr>
      <w:tabs>
        <w:tab w:val="clear" w:pos="1080"/>
        <w:tab w:val="left" w:pos="360"/>
      </w:tabs>
      <w:spacing w:after="200" w:line="276" w:lineRule="auto"/>
      <w:ind w:left="0" w:firstLine="0"/>
      <w:contextualSpacing/>
      <w:jc w:val="left"/>
    </w:pPr>
    <w:rPr>
      <w:rFonts w:asciiTheme="minorHAnsi" w:eastAsiaTheme="minorEastAsia" w:hAnsiTheme="minorHAnsi" w:cstheme="minorBidi"/>
      <w:color w:val="auto"/>
      <w:sz w:val="22"/>
      <w:szCs w:val="22"/>
      <w:lang w:eastAsia="en-US"/>
    </w:rPr>
  </w:style>
  <w:style w:type="paragraph" w:styleId="List2">
    <w:name w:val="List 2"/>
    <w:basedOn w:val="Normal"/>
    <w:autoRedefine/>
    <w:uiPriority w:val="99"/>
    <w:unhideWhenUsed/>
    <w:qFormat/>
    <w:rsid w:val="0089327D"/>
    <w:pPr>
      <w:spacing w:after="200" w:line="276" w:lineRule="auto"/>
      <w:ind w:left="720" w:hanging="360"/>
      <w:contextualSpacing/>
      <w:jc w:val="left"/>
    </w:pPr>
    <w:rPr>
      <w:rFonts w:asciiTheme="minorHAnsi" w:eastAsiaTheme="minorEastAsia" w:hAnsiTheme="minorHAnsi" w:cstheme="minorBidi"/>
      <w:color w:val="auto"/>
      <w:sz w:val="22"/>
      <w:szCs w:val="22"/>
      <w:lang w:eastAsia="en-US"/>
    </w:rPr>
  </w:style>
  <w:style w:type="paragraph" w:styleId="ListContinue">
    <w:name w:val="List Continue"/>
    <w:basedOn w:val="Normal"/>
    <w:autoRedefine/>
    <w:uiPriority w:val="99"/>
    <w:unhideWhenUsed/>
    <w:qFormat/>
    <w:rsid w:val="0089327D"/>
    <w:pPr>
      <w:spacing w:after="120" w:line="276" w:lineRule="auto"/>
      <w:ind w:left="360" w:firstLine="0"/>
      <w:contextualSpacing/>
      <w:jc w:val="left"/>
    </w:pPr>
    <w:rPr>
      <w:rFonts w:asciiTheme="minorHAnsi" w:eastAsiaTheme="minorEastAsia" w:hAnsiTheme="minorHAnsi" w:cstheme="minorBidi"/>
      <w:color w:val="auto"/>
      <w:sz w:val="22"/>
      <w:szCs w:val="22"/>
      <w:lang w:eastAsia="en-US"/>
    </w:rPr>
  </w:style>
  <w:style w:type="paragraph" w:styleId="ListBullet2">
    <w:name w:val="List Bullet 2"/>
    <w:basedOn w:val="Normal"/>
    <w:autoRedefine/>
    <w:uiPriority w:val="99"/>
    <w:unhideWhenUsed/>
    <w:qFormat/>
    <w:rsid w:val="0089327D"/>
    <w:pPr>
      <w:numPr>
        <w:numId w:val="43"/>
      </w:numPr>
      <w:tabs>
        <w:tab w:val="clear" w:pos="720"/>
        <w:tab w:val="left" w:pos="360"/>
      </w:tabs>
      <w:spacing w:after="200" w:line="276" w:lineRule="auto"/>
      <w:ind w:left="360"/>
      <w:contextualSpacing/>
      <w:jc w:val="left"/>
    </w:pPr>
    <w:rPr>
      <w:rFonts w:asciiTheme="minorHAnsi" w:eastAsiaTheme="minorEastAsia" w:hAnsiTheme="minorHAnsi" w:cstheme="minorBidi"/>
      <w:color w:val="auto"/>
      <w:sz w:val="22"/>
      <w:szCs w:val="22"/>
      <w:lang w:eastAsia="en-US"/>
    </w:rPr>
  </w:style>
  <w:style w:type="paragraph" w:styleId="Subtitle">
    <w:name w:val="Subtitle"/>
    <w:basedOn w:val="Normal"/>
    <w:next w:val="Normal"/>
    <w:link w:val="SubtitleChar"/>
    <w:autoRedefine/>
    <w:uiPriority w:val="11"/>
    <w:qFormat/>
    <w:rsid w:val="0089327D"/>
    <w:pPr>
      <w:spacing w:after="200" w:line="276" w:lineRule="auto"/>
      <w:ind w:firstLine="0"/>
      <w:jc w:val="left"/>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qFormat/>
    <w:rsid w:val="0089327D"/>
    <w:rPr>
      <w:rFonts w:asciiTheme="majorHAnsi" w:eastAsiaTheme="majorEastAsia" w:hAnsiTheme="majorHAnsi" w:cstheme="majorBidi"/>
      <w:i/>
      <w:iCs/>
      <w:color w:val="4F81BD" w:themeColor="accent1"/>
      <w:spacing w:val="15"/>
      <w:sz w:val="24"/>
      <w:szCs w:val="24"/>
    </w:rPr>
  </w:style>
  <w:style w:type="paragraph" w:styleId="List">
    <w:name w:val="List"/>
    <w:basedOn w:val="Normal"/>
    <w:autoRedefine/>
    <w:uiPriority w:val="99"/>
    <w:unhideWhenUsed/>
    <w:qFormat/>
    <w:rsid w:val="0089327D"/>
    <w:pPr>
      <w:spacing w:after="200" w:line="276" w:lineRule="auto"/>
      <w:ind w:left="360" w:hanging="360"/>
      <w:contextualSpacing/>
      <w:jc w:val="left"/>
    </w:pPr>
    <w:rPr>
      <w:rFonts w:asciiTheme="minorHAnsi" w:eastAsiaTheme="minorEastAsia" w:hAnsiTheme="minorHAnsi" w:cstheme="minorBidi"/>
      <w:color w:val="auto"/>
      <w:sz w:val="22"/>
      <w:szCs w:val="22"/>
      <w:lang w:eastAsia="en-US"/>
    </w:rPr>
  </w:style>
  <w:style w:type="paragraph" w:styleId="BodyText2">
    <w:name w:val="Body Text 2"/>
    <w:basedOn w:val="Normal"/>
    <w:link w:val="BodyText2Char"/>
    <w:autoRedefine/>
    <w:uiPriority w:val="99"/>
    <w:unhideWhenUsed/>
    <w:qFormat/>
    <w:rsid w:val="0089327D"/>
    <w:pPr>
      <w:spacing w:after="120" w:line="480" w:lineRule="auto"/>
      <w:ind w:firstLine="0"/>
      <w:jc w:val="left"/>
    </w:pPr>
    <w:rPr>
      <w:rFonts w:asciiTheme="minorHAnsi" w:eastAsiaTheme="minorEastAsia" w:hAnsiTheme="minorHAnsi" w:cstheme="minorBidi"/>
      <w:color w:val="auto"/>
      <w:sz w:val="22"/>
      <w:szCs w:val="22"/>
      <w:lang w:eastAsia="en-US"/>
    </w:rPr>
  </w:style>
  <w:style w:type="character" w:customStyle="1" w:styleId="BodyText2Char">
    <w:name w:val="Body Text 2 Char"/>
    <w:basedOn w:val="DefaultParagraphFont"/>
    <w:link w:val="BodyText2"/>
    <w:uiPriority w:val="99"/>
    <w:qFormat/>
    <w:rsid w:val="0089327D"/>
    <w:rPr>
      <w:rFonts w:eastAsiaTheme="minorEastAsia"/>
    </w:rPr>
  </w:style>
  <w:style w:type="paragraph" w:styleId="ListContinue2">
    <w:name w:val="List Continue 2"/>
    <w:basedOn w:val="Normal"/>
    <w:autoRedefine/>
    <w:uiPriority w:val="99"/>
    <w:unhideWhenUsed/>
    <w:qFormat/>
    <w:rsid w:val="0089327D"/>
    <w:pPr>
      <w:spacing w:after="120" w:line="276" w:lineRule="auto"/>
      <w:ind w:left="720" w:firstLine="0"/>
      <w:contextualSpacing/>
      <w:jc w:val="left"/>
    </w:pPr>
    <w:rPr>
      <w:rFonts w:asciiTheme="minorHAnsi" w:eastAsiaTheme="minorEastAsia" w:hAnsiTheme="minorHAnsi" w:cstheme="minorBidi"/>
      <w:color w:val="auto"/>
      <w:sz w:val="22"/>
      <w:szCs w:val="22"/>
      <w:lang w:eastAsia="en-US"/>
    </w:rPr>
  </w:style>
  <w:style w:type="paragraph" w:styleId="ListContinue3">
    <w:name w:val="List Continue 3"/>
    <w:basedOn w:val="Normal"/>
    <w:autoRedefine/>
    <w:uiPriority w:val="99"/>
    <w:unhideWhenUsed/>
    <w:qFormat/>
    <w:rsid w:val="0089327D"/>
    <w:pPr>
      <w:spacing w:after="120" w:line="276" w:lineRule="auto"/>
      <w:ind w:left="1080" w:firstLine="0"/>
      <w:contextualSpacing/>
      <w:jc w:val="left"/>
    </w:pPr>
    <w:rPr>
      <w:rFonts w:asciiTheme="minorHAnsi" w:eastAsiaTheme="minorEastAsia" w:hAnsiTheme="minorHAnsi" w:cstheme="minorBidi"/>
      <w:color w:val="auto"/>
      <w:sz w:val="22"/>
      <w:szCs w:val="22"/>
      <w:lang w:eastAsia="en-US"/>
    </w:rPr>
  </w:style>
  <w:style w:type="paragraph" w:styleId="CommentSubject">
    <w:name w:val="annotation subject"/>
    <w:basedOn w:val="CommentText"/>
    <w:next w:val="CommentText"/>
    <w:link w:val="CommentSubjectChar"/>
    <w:uiPriority w:val="99"/>
    <w:semiHidden/>
    <w:unhideWhenUsed/>
    <w:rsid w:val="0089327D"/>
    <w:rPr>
      <w:b/>
      <w:bCs/>
    </w:rPr>
  </w:style>
  <w:style w:type="character" w:customStyle="1" w:styleId="CommentSubjectChar">
    <w:name w:val="Comment Subject Char"/>
    <w:basedOn w:val="CommentTextChar"/>
    <w:link w:val="CommentSubject"/>
    <w:uiPriority w:val="99"/>
    <w:semiHidden/>
    <w:rsid w:val="0089327D"/>
    <w:rPr>
      <w:rFonts w:eastAsiaTheme="minorEastAsia"/>
      <w:b/>
      <w:bCs/>
      <w:kern w:val="2"/>
      <w:sz w:val="21"/>
      <w:lang w:eastAsia="zh-CN"/>
      <w14:ligatures w14:val="standardContextual"/>
    </w:rPr>
  </w:style>
  <w:style w:type="table" w:styleId="LightShading">
    <w:name w:val="Light Shading"/>
    <w:basedOn w:val="TableNormal"/>
    <w:autoRedefine/>
    <w:uiPriority w:val="60"/>
    <w:qFormat/>
    <w:rsid w:val="0089327D"/>
    <w:pPr>
      <w:spacing w:after="0" w:line="240" w:lineRule="auto"/>
    </w:pPr>
    <w:rPr>
      <w:rFonts w:eastAsiaTheme="minorEastAsia"/>
      <w:color w:val="000000" w:themeColor="text1" w:themeShade="BF"/>
      <w:szCs w:val="2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autoRedefine/>
    <w:uiPriority w:val="60"/>
    <w:qFormat/>
    <w:rsid w:val="0089327D"/>
    <w:pPr>
      <w:spacing w:after="0" w:line="240" w:lineRule="auto"/>
    </w:pPr>
    <w:rPr>
      <w:rFonts w:eastAsiaTheme="minorEastAsia"/>
      <w:color w:val="365F91" w:themeColor="accent1" w:themeShade="BF"/>
      <w:szCs w:val="20"/>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autoRedefine/>
    <w:uiPriority w:val="60"/>
    <w:qFormat/>
    <w:rsid w:val="0089327D"/>
    <w:pPr>
      <w:spacing w:after="0" w:line="240" w:lineRule="auto"/>
    </w:pPr>
    <w:rPr>
      <w:rFonts w:eastAsiaTheme="minorEastAsia"/>
      <w:color w:val="943634" w:themeColor="accent2" w:themeShade="BF"/>
      <w:szCs w:val="20"/>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autoRedefine/>
    <w:uiPriority w:val="60"/>
    <w:qFormat/>
    <w:rsid w:val="0089327D"/>
    <w:pPr>
      <w:spacing w:after="0" w:line="240" w:lineRule="auto"/>
    </w:pPr>
    <w:rPr>
      <w:rFonts w:eastAsiaTheme="minorEastAsia"/>
      <w:color w:val="76923C" w:themeColor="accent3" w:themeShade="BF"/>
      <w:szCs w:val="20"/>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autoRedefine/>
    <w:uiPriority w:val="60"/>
    <w:qFormat/>
    <w:rsid w:val="0089327D"/>
    <w:pPr>
      <w:spacing w:after="0" w:line="240" w:lineRule="auto"/>
    </w:pPr>
    <w:rPr>
      <w:rFonts w:eastAsiaTheme="minorEastAsia"/>
      <w:color w:val="5F497A" w:themeColor="accent4" w:themeShade="BF"/>
      <w:szCs w:val="20"/>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autoRedefine/>
    <w:uiPriority w:val="60"/>
    <w:qFormat/>
    <w:rsid w:val="0089327D"/>
    <w:pPr>
      <w:spacing w:after="0" w:line="240" w:lineRule="auto"/>
    </w:pPr>
    <w:rPr>
      <w:rFonts w:eastAsiaTheme="minorEastAsia"/>
      <w:color w:val="31849B" w:themeColor="accent5" w:themeShade="BF"/>
      <w:szCs w:val="20"/>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autoRedefine/>
    <w:uiPriority w:val="60"/>
    <w:qFormat/>
    <w:rsid w:val="0089327D"/>
    <w:pPr>
      <w:spacing w:after="0" w:line="240" w:lineRule="auto"/>
    </w:pPr>
    <w:rPr>
      <w:rFonts w:eastAsiaTheme="minorEastAsia"/>
      <w:color w:val="E36C0A" w:themeColor="accent6" w:themeShade="BF"/>
      <w:szCs w:val="20"/>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autoRedefine/>
    <w:uiPriority w:val="61"/>
    <w:qFormat/>
    <w:rsid w:val="0089327D"/>
    <w:pPr>
      <w:spacing w:after="0" w:line="240" w:lineRule="auto"/>
    </w:pPr>
    <w:rPr>
      <w:rFonts w:eastAsiaTheme="minorEastAsia"/>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autoRedefine/>
    <w:uiPriority w:val="61"/>
    <w:qFormat/>
    <w:rsid w:val="0089327D"/>
    <w:pPr>
      <w:spacing w:after="0" w:line="240" w:lineRule="auto"/>
    </w:pPr>
    <w:rPr>
      <w:rFonts w:eastAsiaTheme="minorEastAsia"/>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autoRedefine/>
    <w:uiPriority w:val="61"/>
    <w:qFormat/>
    <w:rsid w:val="0089327D"/>
    <w:pPr>
      <w:spacing w:after="0" w:line="240" w:lineRule="auto"/>
    </w:pPr>
    <w:rPr>
      <w:rFonts w:eastAsiaTheme="minorEastAsia"/>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autoRedefine/>
    <w:uiPriority w:val="61"/>
    <w:qFormat/>
    <w:rsid w:val="0089327D"/>
    <w:pPr>
      <w:spacing w:after="0" w:line="240" w:lineRule="auto"/>
    </w:pPr>
    <w:rPr>
      <w:rFonts w:eastAsiaTheme="minorEastAsia"/>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autoRedefine/>
    <w:uiPriority w:val="61"/>
    <w:qFormat/>
    <w:rsid w:val="0089327D"/>
    <w:pPr>
      <w:spacing w:after="0" w:line="240" w:lineRule="auto"/>
    </w:pPr>
    <w:rPr>
      <w:rFonts w:eastAsiaTheme="minorEastAsia"/>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autoRedefine/>
    <w:uiPriority w:val="61"/>
    <w:qFormat/>
    <w:rsid w:val="0089327D"/>
    <w:pPr>
      <w:spacing w:after="0" w:line="240" w:lineRule="auto"/>
    </w:pPr>
    <w:rPr>
      <w:rFonts w:eastAsiaTheme="minorEastAsia"/>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autoRedefine/>
    <w:uiPriority w:val="61"/>
    <w:qFormat/>
    <w:rsid w:val="0089327D"/>
    <w:pPr>
      <w:spacing w:after="0" w:line="240" w:lineRule="auto"/>
    </w:pPr>
    <w:rPr>
      <w:rFonts w:eastAsiaTheme="minorEastAsia"/>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autoRedefine/>
    <w:uiPriority w:val="62"/>
    <w:qFormat/>
    <w:rsid w:val="0089327D"/>
    <w:pPr>
      <w:spacing w:after="0" w:line="240" w:lineRule="auto"/>
    </w:pPr>
    <w:rPr>
      <w:rFonts w:eastAsiaTheme="minorEastAsia"/>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autoRedefine/>
    <w:uiPriority w:val="62"/>
    <w:qFormat/>
    <w:rsid w:val="0089327D"/>
    <w:pPr>
      <w:spacing w:after="0" w:line="240" w:lineRule="auto"/>
    </w:pPr>
    <w:rPr>
      <w:rFonts w:eastAsiaTheme="minorEastAsia"/>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autoRedefine/>
    <w:uiPriority w:val="62"/>
    <w:qFormat/>
    <w:rsid w:val="0089327D"/>
    <w:pPr>
      <w:spacing w:after="0" w:line="240" w:lineRule="auto"/>
    </w:pPr>
    <w:rPr>
      <w:rFonts w:eastAsiaTheme="minorEastAsia"/>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autoRedefine/>
    <w:uiPriority w:val="62"/>
    <w:qFormat/>
    <w:rsid w:val="0089327D"/>
    <w:pPr>
      <w:spacing w:after="0" w:line="240" w:lineRule="auto"/>
    </w:pPr>
    <w:rPr>
      <w:rFonts w:eastAsiaTheme="minorEastAsia"/>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autoRedefine/>
    <w:uiPriority w:val="62"/>
    <w:qFormat/>
    <w:rsid w:val="0089327D"/>
    <w:pPr>
      <w:spacing w:after="0" w:line="240" w:lineRule="auto"/>
    </w:pPr>
    <w:rPr>
      <w:rFonts w:eastAsiaTheme="minorEastAsia"/>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rsid w:val="0089327D"/>
    <w:pPr>
      <w:spacing w:after="0" w:line="240" w:lineRule="auto"/>
    </w:pPr>
    <w:rPr>
      <w:rFonts w:eastAsiaTheme="minorEastAsia"/>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rsid w:val="0089327D"/>
    <w:pPr>
      <w:spacing w:after="0" w:line="240" w:lineRule="auto"/>
    </w:pPr>
    <w:rPr>
      <w:rFonts w:eastAsiaTheme="minorEastAsia"/>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rsid w:val="0089327D"/>
    <w:pPr>
      <w:spacing w:after="0" w:line="240" w:lineRule="auto"/>
    </w:pPr>
    <w:rPr>
      <w:rFonts w:eastAsiaTheme="minorEastAsia"/>
      <w:szCs w:val="20"/>
    </w:r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9327D"/>
    <w:pPr>
      <w:spacing w:after="0" w:line="240" w:lineRule="auto"/>
    </w:pPr>
    <w:rPr>
      <w:rFonts w:eastAsiaTheme="minorEastAsia"/>
      <w:szCs w:val="20"/>
    </w:rPr>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9327D"/>
    <w:pPr>
      <w:spacing w:after="0" w:line="240" w:lineRule="auto"/>
    </w:pPr>
    <w:rPr>
      <w:rFonts w:eastAsiaTheme="minorEastAsia"/>
      <w:szCs w:val="20"/>
    </w:r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9327D"/>
    <w:pPr>
      <w:spacing w:after="0" w:line="240" w:lineRule="auto"/>
    </w:pPr>
    <w:rPr>
      <w:rFonts w:eastAsiaTheme="minorEastAsia"/>
      <w:szCs w:val="20"/>
    </w:rPr>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9327D"/>
    <w:pPr>
      <w:spacing w:after="0" w:line="240" w:lineRule="auto"/>
    </w:pPr>
    <w:rPr>
      <w:rFonts w:eastAsiaTheme="minorEastAsia"/>
      <w:szCs w:val="20"/>
    </w:rPr>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9327D"/>
    <w:pPr>
      <w:spacing w:after="0" w:line="240" w:lineRule="auto"/>
    </w:pPr>
    <w:rPr>
      <w:rFonts w:eastAsiaTheme="minorEastAsia"/>
      <w:szCs w:val="20"/>
    </w:rPr>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9327D"/>
    <w:pPr>
      <w:spacing w:after="0" w:line="240" w:lineRule="auto"/>
    </w:pPr>
    <w:rPr>
      <w:rFonts w:eastAsiaTheme="minorEastAsia"/>
      <w:szCs w:val="20"/>
    </w:r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9327D"/>
    <w:pPr>
      <w:spacing w:after="0" w:line="240" w:lineRule="auto"/>
    </w:pPr>
    <w:rPr>
      <w:rFonts w:eastAsiaTheme="minorEastAsia"/>
      <w:szCs w:val="20"/>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9327D"/>
    <w:pPr>
      <w:spacing w:after="0" w:line="240" w:lineRule="auto"/>
    </w:pPr>
    <w:rPr>
      <w:rFonts w:eastAsiaTheme="minorEastAsia"/>
      <w:color w:val="000000" w:themeColor="text1"/>
      <w:szCs w:val="20"/>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89327D"/>
    <w:pPr>
      <w:spacing w:after="0" w:line="240" w:lineRule="auto"/>
    </w:pPr>
    <w:rPr>
      <w:rFonts w:eastAsiaTheme="minorEastAsia"/>
      <w:szCs w:val="20"/>
    </w:r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9327D"/>
    <w:pPr>
      <w:spacing w:after="0" w:line="240" w:lineRule="auto"/>
    </w:pPr>
    <w:rPr>
      <w:rFonts w:eastAsiaTheme="minorEastAsia"/>
      <w:szCs w:val="20"/>
    </w:rPr>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9327D"/>
    <w:pPr>
      <w:spacing w:after="0" w:line="240" w:lineRule="auto"/>
    </w:pPr>
    <w:rPr>
      <w:rFonts w:eastAsiaTheme="minorEastAsia"/>
      <w:szCs w:val="20"/>
    </w:r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9327D"/>
    <w:pPr>
      <w:spacing w:after="0" w:line="240" w:lineRule="auto"/>
    </w:pPr>
    <w:rPr>
      <w:rFonts w:eastAsiaTheme="minorEastAsia"/>
      <w:szCs w:val="20"/>
    </w:rPr>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9327D"/>
    <w:pPr>
      <w:spacing w:after="0" w:line="240" w:lineRule="auto"/>
    </w:pPr>
    <w:rPr>
      <w:rFonts w:eastAsiaTheme="minorEastAsia"/>
      <w:szCs w:val="20"/>
    </w:rPr>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9327D"/>
    <w:pPr>
      <w:spacing w:after="0" w:line="240" w:lineRule="auto"/>
    </w:pPr>
    <w:rPr>
      <w:rFonts w:eastAsiaTheme="minorEastAsia"/>
      <w:szCs w:val="20"/>
    </w:rPr>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9327D"/>
    <w:pPr>
      <w:spacing w:after="0" w:line="240" w:lineRule="auto"/>
    </w:pPr>
    <w:rPr>
      <w:rFonts w:eastAsiaTheme="minorEastAsia"/>
      <w:szCs w:val="20"/>
    </w:rPr>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9327D"/>
    <w:pPr>
      <w:spacing w:after="0" w:line="240" w:lineRule="auto"/>
    </w:pPr>
    <w:rPr>
      <w:rFonts w:asciiTheme="majorHAnsi" w:eastAsiaTheme="majorEastAsia" w:hAnsiTheme="majorHAnsi" w:cstheme="majorBidi"/>
      <w:color w:val="000000" w:themeColor="text1"/>
      <w:szCs w:val="20"/>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autoRedefine/>
    <w:uiPriority w:val="69"/>
    <w:qFormat/>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rsid w:val="0089327D"/>
    <w:pPr>
      <w:spacing w:after="0" w:line="240" w:lineRule="auto"/>
    </w:pPr>
    <w:rPr>
      <w:rFonts w:eastAsiaTheme="minorEastAsia"/>
      <w:szCs w:val="20"/>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9327D"/>
    <w:pPr>
      <w:spacing w:after="0" w:line="240" w:lineRule="auto"/>
    </w:pPr>
    <w:rPr>
      <w:rFonts w:eastAsiaTheme="minorEastAsia"/>
      <w:color w:val="FFFFFF" w:themeColor="background1"/>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9327D"/>
    <w:pPr>
      <w:spacing w:after="0" w:line="240" w:lineRule="auto"/>
    </w:pPr>
    <w:rPr>
      <w:rFonts w:eastAsiaTheme="minorEastAsia"/>
      <w:color w:val="000000" w:themeColor="text1"/>
      <w:szCs w:val="20"/>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9327D"/>
    <w:pPr>
      <w:spacing w:after="0" w:line="240" w:lineRule="auto"/>
    </w:pPr>
    <w:rPr>
      <w:rFonts w:eastAsiaTheme="minorEastAsia"/>
      <w:color w:val="000000" w:themeColor="text1"/>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9327D"/>
    <w:pPr>
      <w:spacing w:after="0" w:line="240" w:lineRule="auto"/>
    </w:pPr>
    <w:rPr>
      <w:rFonts w:eastAsiaTheme="minorEastAsia"/>
      <w:color w:val="000000" w:themeColor="text1"/>
      <w:szCs w:val="20"/>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autoRedefine/>
    <w:uiPriority w:val="22"/>
    <w:qFormat/>
    <w:rsid w:val="0089327D"/>
    <w:rPr>
      <w:b/>
      <w:bCs/>
    </w:rPr>
  </w:style>
  <w:style w:type="character" w:styleId="CommentReference">
    <w:name w:val="annotation reference"/>
    <w:basedOn w:val="DefaultParagraphFont"/>
    <w:uiPriority w:val="99"/>
    <w:semiHidden/>
    <w:unhideWhenUsed/>
    <w:rsid w:val="0089327D"/>
    <w:rPr>
      <w:sz w:val="21"/>
      <w:szCs w:val="21"/>
    </w:rPr>
  </w:style>
  <w:style w:type="character" w:customStyle="1" w:styleId="1">
    <w:name w:val="未处理的提及1"/>
    <w:basedOn w:val="DefaultParagraphFont"/>
    <w:autoRedefine/>
    <w:uiPriority w:val="99"/>
    <w:semiHidden/>
    <w:unhideWhenUsed/>
    <w:qFormat/>
    <w:rsid w:val="0089327D"/>
    <w:rPr>
      <w:color w:val="605E5C"/>
      <w:shd w:val="clear" w:color="auto" w:fill="E1DFDD"/>
    </w:rPr>
  </w:style>
  <w:style w:type="character" w:customStyle="1" w:styleId="MTEquationSection">
    <w:name w:val="MTEquationSection"/>
    <w:basedOn w:val="DefaultParagraphFont"/>
    <w:autoRedefine/>
    <w:qFormat/>
    <w:rsid w:val="0089327D"/>
    <w:rPr>
      <w:rFonts w:ascii="Garamond" w:eastAsiaTheme="minorEastAsia" w:hAnsi="Garamond"/>
      <w:vanish/>
      <w:color w:val="FF0000"/>
      <w:sz w:val="28"/>
      <w:szCs w:val="28"/>
    </w:rPr>
  </w:style>
  <w:style w:type="paragraph" w:styleId="NoSpacing">
    <w:name w:val="No Spacing"/>
    <w:autoRedefine/>
    <w:uiPriority w:val="1"/>
    <w:qFormat/>
    <w:rsid w:val="0089327D"/>
    <w:pPr>
      <w:spacing w:after="0" w:line="240" w:lineRule="auto"/>
    </w:pPr>
    <w:rPr>
      <w:rFonts w:eastAsiaTheme="minorEastAsia"/>
    </w:rPr>
  </w:style>
  <w:style w:type="paragraph" w:styleId="Quote">
    <w:name w:val="Quote"/>
    <w:basedOn w:val="Normal"/>
    <w:next w:val="Normal"/>
    <w:link w:val="QuoteChar"/>
    <w:autoRedefine/>
    <w:uiPriority w:val="29"/>
    <w:qFormat/>
    <w:rsid w:val="0089327D"/>
    <w:pPr>
      <w:spacing w:after="200" w:line="276" w:lineRule="auto"/>
      <w:ind w:firstLine="0"/>
      <w:jc w:val="left"/>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qFormat/>
    <w:rsid w:val="0089327D"/>
    <w:rPr>
      <w:rFonts w:eastAsiaTheme="minorEastAsia"/>
      <w:i/>
      <w:iCs/>
      <w:color w:val="000000" w:themeColor="text1"/>
    </w:rPr>
  </w:style>
  <w:style w:type="paragraph" w:styleId="IntenseQuote">
    <w:name w:val="Intense Quote"/>
    <w:basedOn w:val="Normal"/>
    <w:next w:val="Normal"/>
    <w:link w:val="IntenseQuoteChar"/>
    <w:autoRedefine/>
    <w:uiPriority w:val="30"/>
    <w:qFormat/>
    <w:rsid w:val="0089327D"/>
    <w:pPr>
      <w:pBdr>
        <w:bottom w:val="single" w:sz="4" w:space="4" w:color="4F81BD" w:themeColor="accent1"/>
      </w:pBdr>
      <w:spacing w:before="200" w:after="280" w:line="276" w:lineRule="auto"/>
      <w:ind w:left="936" w:right="936" w:firstLine="0"/>
      <w:jc w:val="left"/>
    </w:pPr>
    <w:rPr>
      <w:rFonts w:asciiTheme="minorHAnsi" w:eastAsiaTheme="minorEastAsia"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qFormat/>
    <w:rsid w:val="0089327D"/>
    <w:rPr>
      <w:rFonts w:eastAsiaTheme="minorEastAsia"/>
      <w:b/>
      <w:bCs/>
      <w:i/>
      <w:iCs/>
      <w:color w:val="4F81BD" w:themeColor="accent1"/>
    </w:rPr>
  </w:style>
  <w:style w:type="character" w:customStyle="1" w:styleId="10">
    <w:name w:val="不明显强调1"/>
    <w:basedOn w:val="DefaultParagraphFont"/>
    <w:autoRedefine/>
    <w:uiPriority w:val="19"/>
    <w:qFormat/>
    <w:rsid w:val="0089327D"/>
    <w:rPr>
      <w:i/>
      <w:iCs/>
      <w:color w:val="7F7F7F" w:themeColor="text1" w:themeTint="80"/>
    </w:rPr>
  </w:style>
  <w:style w:type="character" w:customStyle="1" w:styleId="11">
    <w:name w:val="明显强调1"/>
    <w:basedOn w:val="DefaultParagraphFont"/>
    <w:autoRedefine/>
    <w:uiPriority w:val="21"/>
    <w:qFormat/>
    <w:rsid w:val="0089327D"/>
    <w:rPr>
      <w:b/>
      <w:bCs/>
      <w:i/>
      <w:iCs/>
      <w:color w:val="4F81BD" w:themeColor="accent1"/>
    </w:rPr>
  </w:style>
  <w:style w:type="character" w:customStyle="1" w:styleId="12">
    <w:name w:val="不明显参考1"/>
    <w:basedOn w:val="DefaultParagraphFont"/>
    <w:autoRedefine/>
    <w:uiPriority w:val="31"/>
    <w:qFormat/>
    <w:rsid w:val="0089327D"/>
    <w:rPr>
      <w:smallCaps/>
      <w:color w:val="C0504D" w:themeColor="accent2"/>
      <w:u w:val="single"/>
    </w:rPr>
  </w:style>
  <w:style w:type="character" w:customStyle="1" w:styleId="13">
    <w:name w:val="明显参考1"/>
    <w:basedOn w:val="DefaultParagraphFont"/>
    <w:autoRedefine/>
    <w:uiPriority w:val="32"/>
    <w:qFormat/>
    <w:rsid w:val="0089327D"/>
    <w:rPr>
      <w:b/>
      <w:bCs/>
      <w:smallCaps/>
      <w:color w:val="C0504D" w:themeColor="accent2"/>
      <w:spacing w:val="5"/>
      <w:u w:val="single"/>
    </w:rPr>
  </w:style>
  <w:style w:type="character" w:customStyle="1" w:styleId="14">
    <w:name w:val="书籍标题1"/>
    <w:basedOn w:val="DefaultParagraphFont"/>
    <w:autoRedefine/>
    <w:uiPriority w:val="33"/>
    <w:qFormat/>
    <w:rsid w:val="0089327D"/>
    <w:rPr>
      <w:b/>
      <w:bCs/>
      <w:smallCaps/>
      <w:spacing w:val="5"/>
    </w:rPr>
  </w:style>
  <w:style w:type="paragraph" w:customStyle="1" w:styleId="TOC1">
    <w:name w:val="TOC 标题1"/>
    <w:basedOn w:val="Heading1"/>
    <w:next w:val="Normal"/>
    <w:autoRedefine/>
    <w:uiPriority w:val="39"/>
    <w:semiHidden/>
    <w:unhideWhenUsed/>
    <w:qFormat/>
    <w:rsid w:val="0089327D"/>
    <w:pPr>
      <w:numPr>
        <w:numId w:val="0"/>
      </w:numPr>
      <w:spacing w:after="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Revision">
    <w:name w:val="Revision"/>
    <w:hidden/>
    <w:uiPriority w:val="99"/>
    <w:unhideWhenUsed/>
    <w:rsid w:val="0089327D"/>
    <w:pPr>
      <w:spacing w:after="0" w:line="240" w:lineRule="auto"/>
    </w:pPr>
    <w:rPr>
      <w:rFonts w:eastAsiaTheme="minorEastAsia"/>
      <w:kern w:val="2"/>
      <w:sz w:val="21"/>
      <w:lang w:eastAsia="zh-CN"/>
      <w14:ligatures w14:val="standardContextual"/>
    </w:rPr>
  </w:style>
  <w:style w:type="paragraph" w:styleId="BalloonText">
    <w:name w:val="Balloon Text"/>
    <w:basedOn w:val="Normal"/>
    <w:link w:val="BalloonTextChar"/>
    <w:uiPriority w:val="99"/>
    <w:semiHidden/>
    <w:unhideWhenUsed/>
    <w:rsid w:val="008932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7D"/>
    <w:rPr>
      <w:rFonts w:ascii="Tahoma" w:eastAsia="Palatino Linotype" w:hAnsi="Tahoma" w:cs="Tahoma"/>
      <w:color w:val="000000"/>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asgharheidari.com/MGO.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_rels/footnotes.xml.rels><?xml version="1.0" encoding="UTF-8" standalone="yes"?>
<Relationships xmlns="http://schemas.openxmlformats.org/package/2006/relationships"><Relationship Id="rId3" Type="http://schemas.openxmlformats.org/officeDocument/2006/relationships/hyperlink" Target="https://pixabay.com/photos/moss-nature-brick-wall-illuminated-7342179/" TargetMode="External"/><Relationship Id="rId2" Type="http://schemas.openxmlformats.org/officeDocument/2006/relationships/hyperlink" Target="https://pixabay.com/photos/moss-star-moss-forest-plant-2683009/" TargetMode="External"/><Relationship Id="rId1" Type="http://schemas.openxmlformats.org/officeDocument/2006/relationships/hyperlink" Target="https://pixa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4662</Words>
  <Characters>26576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2024-09-05T04:55:00Z</dcterms:created>
  <dcterms:modified xsi:type="dcterms:W3CDTF">2024-09-05T05:01:00Z</dcterms:modified>
</cp:coreProperties>
</file>